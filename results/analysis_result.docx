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b/>
        </w:rPr>
        <w:t>Number of cars per make:</w:t>
      </w:r>
    </w:p>
    <w:p>
      <w:r>
        <w:t>('Mahindra', 3)</w:t>
      </w:r>
    </w:p>
    <w:p>
      <w:r>
        <w:t>('Ford', 2345)</w:t>
      </w:r>
    </w:p>
    <w:p>
      <w:r>
        <w:t>('Smart', 322)</w:t>
      </w:r>
    </w:p>
    <w:p>
      <w:r>
        <w:t>('Vauxhall', 1)</w:t>
      </w:r>
    </w:p>
    <w:p>
      <w:r>
        <w:t>('Maserati', 6)</w:t>
      </w:r>
    </w:p>
    <w:p>
      <w:r>
        <w:t>('Dodge', 66)</w:t>
      </w:r>
    </w:p>
    <w:p>
      <w:r>
        <w:t>('Infiniti', 9)</w:t>
      </w:r>
    </w:p>
    <w:p>
      <w:r>
        <w:t>('MINI', 355)</w:t>
      </w:r>
    </w:p>
    <w:p>
      <w:r>
        <w:t>('Alpina', 1)</w:t>
      </w:r>
    </w:p>
    <w:p>
      <w:r>
        <w:t>('Bentley', 5)</w:t>
      </w:r>
    </w:p>
    <w:p>
      <w:r>
        <w:t>('Polski Fiat', 1)</w:t>
      </w:r>
    </w:p>
    <w:p>
      <w:r>
        <w:t>('Austin', 3)</w:t>
      </w:r>
    </w:p>
    <w:p>
      <w:r>
        <w:t>('Peugeot', 3657)</w:t>
      </w:r>
    </w:p>
    <w:p>
      <w:r>
        <w:t>('Rolls Royce', 3)</w:t>
      </w:r>
    </w:p>
    <w:p>
      <w:r>
        <w:t>('Pontiac', 1)</w:t>
      </w:r>
    </w:p>
    <w:p>
      <w:r>
        <w:t>('Dacia', 221)</w:t>
      </w:r>
    </w:p>
    <w:p>
      <w:r>
        <w:t>('Piaggio', 1)</w:t>
      </w:r>
    </w:p>
    <w:p>
      <w:r>
        <w:t>('Moskvitch', 5)</w:t>
      </w:r>
    </w:p>
    <w:p>
      <w:r>
        <w:t>('Audi', 4519)</w:t>
      </w:r>
    </w:p>
    <w:p>
      <w:r>
        <w:t>('DR', 2)</w:t>
      </w:r>
    </w:p>
    <w:p>
      <w:r>
        <w:t>('Cupra', 1)</w:t>
      </w:r>
    </w:p>
    <w:p>
      <w:r>
        <w:t>('MG', 8)</w:t>
      </w:r>
    </w:p>
    <w:p>
      <w:r>
        <w:t>('Lexus', 22)</w:t>
      </w:r>
    </w:p>
    <w:p>
      <w:r>
        <w:t>('Great Wall', 4)</w:t>
      </w:r>
    </w:p>
    <w:p>
      <w:r>
        <w:t>('NSU', 2)</w:t>
      </w:r>
    </w:p>
    <w:p>
      <w:r>
        <w:t>('Jeep', 168)</w:t>
      </w:r>
    </w:p>
    <w:p>
      <w:r>
        <w:t>('Volvo', 503)</w:t>
      </w:r>
    </w:p>
    <w:p>
      <w:r>
        <w:t>('Cadillac', 5)</w:t>
      </w:r>
    </w:p>
    <w:p>
      <w:r>
        <w:t>('Lancia', 275)</w:t>
      </w:r>
    </w:p>
    <w:p>
      <w:r>
        <w:t>('Suzuki', 370)</w:t>
      </w:r>
    </w:p>
    <w:p>
      <w:r>
        <w:t>('Mitsubishi', 307)</w:t>
      </w:r>
    </w:p>
    <w:p>
      <w:r>
        <w:t>('Mercedes Benz', 2845)</w:t>
      </w:r>
    </w:p>
    <w:p>
      <w:r>
        <w:t>('Ferrari', 2)</w:t>
      </w:r>
    </w:p>
    <w:p>
      <w:r>
        <w:t>('Chrysler', 51)</w:t>
      </w:r>
    </w:p>
    <w:p>
      <w:r>
        <w:t>('Wartburg', 7)</w:t>
      </w:r>
    </w:p>
    <w:p>
      <w:r>
        <w:t>('Isuzu', 28)</w:t>
      </w:r>
    </w:p>
    <w:p>
      <w:r>
        <w:t>('UAZ', 7)</w:t>
      </w:r>
    </w:p>
    <w:p>
      <w:r>
        <w:t>('Lincoln', 6)</w:t>
      </w:r>
    </w:p>
    <w:p>
      <w:r>
        <w:t>('Honda', 253)</w:t>
      </w:r>
    </w:p>
    <w:p>
      <w:r>
        <w:t>('Daewoo', 82)</w:t>
      </w:r>
    </w:p>
    <w:p>
      <w:r>
        <w:t>('Asia Motors', 1)</w:t>
      </w:r>
    </w:p>
    <w:p>
      <w:r>
        <w:t>('Chevrolet', 299)</w:t>
      </w:r>
    </w:p>
    <w:p>
      <w:r>
        <w:t>('AC', 2)</w:t>
      </w:r>
    </w:p>
    <w:p>
      <w:r>
        <w:t>('Daihatsu', 90)</w:t>
      </w:r>
    </w:p>
    <w:p>
      <w:r>
        <w:t>('Aro', 1)</w:t>
      </w:r>
    </w:p>
    <w:p>
      <w:r>
        <w:t>('GAZ', 3)</w:t>
      </w:r>
    </w:p>
    <w:p>
      <w:r>
        <w:t>('Tata', 4)</w:t>
      </w:r>
    </w:p>
    <w:p>
      <w:r>
        <w:t>('Škoda', 1603)</w:t>
      </w:r>
    </w:p>
    <w:p>
      <w:r>
        <w:t>('Zastava', 349)</w:t>
      </w:r>
    </w:p>
    <w:p>
      <w:r>
        <w:t>('Ostalo', 5)</w:t>
      </w:r>
    </w:p>
    <w:p>
      <w:r>
        <w:t>('Porsche', 149)</w:t>
      </w:r>
    </w:p>
    <w:p>
      <w:r>
        <w:t>('Alfa Romeo', 783)</w:t>
      </w:r>
    </w:p>
    <w:p>
      <w:r>
        <w:t>('Lada', 157)</w:t>
      </w:r>
    </w:p>
    <w:p>
      <w:r>
        <w:t>('Rover', 61)</w:t>
      </w:r>
    </w:p>
    <w:p>
      <w:r>
        <w:t>('Jaguar', 71)</w:t>
      </w:r>
    </w:p>
    <w:p>
      <w:r>
        <w:t>('Renault', 3745)</w:t>
      </w:r>
    </w:p>
    <w:p>
      <w:r>
        <w:t>('Kia', 407)</w:t>
      </w:r>
    </w:p>
    <w:p>
      <w:r>
        <w:t>('Chery', 8)</w:t>
      </w:r>
    </w:p>
    <w:p>
      <w:r>
        <w:t>('Lamborghini', 1)</w:t>
      </w:r>
    </w:p>
    <w:p>
      <w:r>
        <w:t>('Fiat', 3106)</w:t>
      </w:r>
    </w:p>
    <w:p>
      <w:r>
        <w:t>('Land Rover', 313)</w:t>
      </w:r>
    </w:p>
    <w:p>
      <w:r>
        <w:t>('Buick', 1)</w:t>
      </w:r>
    </w:p>
    <w:p>
      <w:r>
        <w:t>('Trabant', 7)</w:t>
      </w:r>
    </w:p>
    <w:p>
      <w:r>
        <w:t>('Opel', 4330)</w:t>
      </w:r>
    </w:p>
    <w:p>
      <w:r>
        <w:t>('Nissan', 768)</w:t>
      </w:r>
    </w:p>
    <w:p>
      <w:r>
        <w:t>('Saab', 82)</w:t>
      </w:r>
    </w:p>
    <w:p>
      <w:r>
        <w:t>('Hyundai', 630)</w:t>
      </w:r>
    </w:p>
    <w:p>
      <w:r>
        <w:t>('Citroen', 2554)</w:t>
      </w:r>
    </w:p>
    <w:p>
      <w:r>
        <w:t>('Subaru', 128)</w:t>
      </w:r>
    </w:p>
    <w:p>
      <w:r>
        <w:t>('Mazda', 507)</w:t>
      </w:r>
    </w:p>
    <w:p>
      <w:r>
        <w:t>('BMW', 4195)</w:t>
      </w:r>
    </w:p>
    <w:p>
      <w:r>
        <w:t>('Volkswagen', 8038)</w:t>
      </w:r>
    </w:p>
    <w:p>
      <w:r>
        <w:t>('Seat', 839)</w:t>
      </w:r>
    </w:p>
    <w:p>
      <w:r>
        <w:t>('SsangYong', 30)</w:t>
      </w:r>
    </w:p>
    <w:p>
      <w:r>
        <w:t>('Toyota', 813)</w:t>
      </w:r>
    </w:p>
    <w:p>
      <w:pPr>
        <w:pStyle w:val="Title"/>
      </w:pPr>
      <w:r>
        <w:rPr>
          <w:b/>
        </w:rPr>
        <w:t>Number of cars per color:</w:t>
      </w:r>
    </w:p>
    <w:p>
      <w:r>
        <w:t>('Teget ', 1486)</w:t>
      </w:r>
    </w:p>
    <w:p>
      <w:r>
        <w:t>('Žuta ', 314)</w:t>
      </w:r>
    </w:p>
    <w:p>
      <w:r>
        <w:t>('Ljubičasta ', 167)</w:t>
      </w:r>
    </w:p>
    <w:p>
      <w:r>
        <w:t>('Bordo ', 658)</w:t>
      </w:r>
    </w:p>
    <w:p>
      <w:r>
        <w:t>('Krem ', 90)</w:t>
      </w:r>
    </w:p>
    <w:p>
      <w:r>
        <w:t>('Crna ', 12349)</w:t>
      </w:r>
    </w:p>
    <w:p>
      <w:r>
        <w:t>('Plava ', 5179)</w:t>
      </w:r>
    </w:p>
    <w:p>
      <w:r>
        <w:t>('Bež ', 278)</w:t>
      </w:r>
    </w:p>
    <w:p>
      <w:r>
        <w:t>('Zlatna ', 556)</w:t>
      </w:r>
    </w:p>
    <w:p>
      <w:r>
        <w:t>('Kameleon ', 295)</w:t>
      </w:r>
    </w:p>
    <w:p>
      <w:r>
        <w:t>('Zelena ', 1229)</w:t>
      </w:r>
    </w:p>
    <w:p>
      <w:r>
        <w:t>('Smeđa ', 160)</w:t>
      </w:r>
    </w:p>
    <w:p>
      <w:r>
        <w:t>('Srebrna ', 1419)</w:t>
      </w:r>
    </w:p>
    <w:p>
      <w:r>
        <w:t>('Braon ', 691)</w:t>
      </w:r>
    </w:p>
    <w:p>
      <w:r>
        <w:t>('Bela ', 5691)</w:t>
      </w:r>
    </w:p>
    <w:p>
      <w:r>
        <w:t>('Siva ', 17158)</w:t>
      </w:r>
    </w:p>
    <w:p>
      <w:r>
        <w:t>('Tirkiz ', 126)</w:t>
      </w:r>
    </w:p>
    <w:p>
      <w:r>
        <w:t>('Narandžasta ', 193)</w:t>
      </w:r>
    </w:p>
    <w:p>
      <w:r>
        <w:t>('Crvena ', 2513)</w:t>
      </w:r>
    </w:p>
    <w:p>
      <w:pPr>
        <w:pStyle w:val="Title"/>
      </w:pPr>
      <w:r>
        <w:rPr>
          <w:b/>
        </w:rPr>
        <w:t>Top 30 cars per price:</w:t>
      </w:r>
    </w:p>
    <w:p>
      <w:r>
        <w:t>(True, 'Bentley', 'Continental', 2021, 10000, 'Kupe', 'Benzin', 3996, 549, True, True, False, 'Euro 6 ', '4x4 ', True, '2/3 vrata ', '4 sedišta ', True, 'Automatska klima ', 'Crna ', 'Bež ', 'Prirodna koža ', 'Nije registrovan ', False, 'Na ime kupca ', False, 'Nemačka ', False, False, 'Beograd', 'https://www.polovniautomobili.com/auto-oglasi/19473093/bentley-continental-gt-mulliner?attp=p0_pv0_pc0_pl1_plv0', 289900, 35187)</w:t>
      </w:r>
    </w:p>
    <w:p>
      <w:r>
        <w:t>(True, 'Mercedes Benz', 'GLS 600', 2021, 3000, 'Džip/SUV', 'Benzin', 3982, 557, True, True, False, 'Euro 6 ', '4x4 ', True, '4/5 vrata ', '4 sedišta ', True, 'Automatska klima ', 'Crna ', 'Crna ', 'Prirodna koža ', 'Nije registrovan ', False, 'Na ime kupca ', False, 'Nemačka ', True, False, 'Beograd', 'https://www.polovniautomobili.com/auto-oglasi/18808403/mercedes-benz-gls-600-maybach?attp=p0_pv0_pc0_pl1_plv0', 275900, 24834)</w:t>
      </w:r>
    </w:p>
    <w:p>
      <w:r>
        <w:t>(True, 'Lamborghini', 'Urus', 2018, 46000, 'Džip/SUV', 'Benzin', 3998, 650, True, True, False, 'Euro 6 ', '4x4 ', True, '4/5 vrata ', '5 sedišta ', True, 'Automatska klima ', 'Plava ', 'Druga ', 'Prirodna koža ', '04.2022. ', True, 'Domaće tablice ', False, '?', False, False, 'Beograd', 'https://www.polovniautomobili.com/auto-oglasi/19699287/lamborghini-urus-bang-olufsen23?attp=p0_pv0_pc0_pl1_plv0', 275000, 13902)</w:t>
      </w:r>
    </w:p>
    <w:p>
      <w:r>
        <w:t>(True, 'Mercedes Benz', 'G 63 AMG', 2021, 19000, 'Džip/SUV', 'Benzin', 3982, 585, True, True, False, 'Euro 6 ', '4x4 reduktor ', True, '4/5 vrata ', '5 sedišta ', True, 'Automatska klima ', 'Crna ', '?', 'Prirodna koža ', '11.2022. ', True, 'Na ime kupca ', False, 'Nemačka ', True, False, 'Beograd', 'https://www.polovniautomobili.com/auto-oglasi/19931204/mercedes-benz-g-63-amg?attp=p0_pv0_pc0_pl1_plv0', 249900, 41739)</w:t>
      </w:r>
    </w:p>
    <w:p>
      <w:r>
        <w:t>(True, 'Mercedes Benz', 'G 500', 2017, 38400, 'Džip/SUV', 'Benzin', 3982, 421, True, True, False, 'Euro 6 ', '4x4 reduktor ', True, '4/5 vrata ', '5 sedišta ', True, 'Automatska klima ', 'Siva ', 'Crna ', 'Kombinovana koža ', '06.2023. ', True, 'Domaće tablice ', False, '?', False, False, 'Beograd', 'https://www.polovniautomobili.com/auto-oglasi/19483963/mercedes-benz-g-500-4x4x2-designo-carbon?attp=p0_pv0_pc0_pl1_plv0', 209990, 33996)</w:t>
      </w:r>
    </w:p>
    <w:p>
      <w:r>
        <w:t>(True, 'Mercedes Benz', 'GLS 63 AMG', 2021, 12000, 'Džip/SUV', 'Benzin', 3982, 612, True, True, False, 'Euro 6 ', '4x4 ', True, '4/5 vrata ', '7 sedišta ', True, 'Automatska klima ', 'Crna ', 'Bež ', 'Prirodna koža ', 'Nije registrovan ', False, 'Na ime kupca ', False, 'Nemačka ', False, False, 'Beograd', 'https://www.polovniautomobili.com/auto-oglasi/19473394/mercedes-benz-gls-63-amg?attp=p0_pv0_pc0_pl1_plv0', 209900, 35197)</w:t>
      </w:r>
    </w:p>
    <w:p>
      <w:r>
        <w:t>(True, 'Mercedes Benz', 'G 400', 2022, 1000, 'Džip/SUV', 'Dizel', 2925, 330, True, True, False, 'Euro 6 ', '4x4 ', True, '4/5 vrata ', '5 sedišta ', True, 'Automatska klima ', 'Crna ', '?', 'Prirodna koža ', '04.2023. ', True, 'Domaće tablice ', False, '?', True, False, 'Beograd', 'https://www.polovniautomobili.com/auto-oglasi/19887936/mercedes-benz-g-400-cdi-amg?attp=p0_pv0_pc0_pl1_plv0', 191900, 31736)</w:t>
      </w:r>
    </w:p>
    <w:p>
      <w:r>
        <w:t>(True, 'Porsche', '911', 2021, 12000, 'Kabriolet/Roadster', 'Benzin', 2981, 450, True, True, False, 'Euro 6 ', '4x4 ', True, '4/5 vrata ', '4 sedišta ', True, 'Automatska klima ', 'Crna ', 'Bež ', 'Prirodna koža ', 'Nije registrovan ', False, 'Na ime kupca ', False, '?', False, False, 'Beograd', 'https://www.polovniautomobili.com/auto-oglasi/19383134/porsche-911-4s?attp=p0_pv0_pc0_pl1_plv0', 190900, 31853)</w:t>
      </w:r>
    </w:p>
    <w:p>
      <w:r>
        <w:t>(True, 'Mercedes Benz', 'G 400', 2019, 12929, 'Džip/SUV', 'Dizel', 2925, 330, True, True, False, 'Euro 6 ', '4x4 reduktor ', True, '4/5 vrata ', '5 sedišta ', True, 'Automatska klima ', 'Bela ', 'Crna ', '?', '09.2022. ', True, 'Domaće tablice ', False, '?', False, False, 'Beograd', 'https://www.polovniautomobili.com/auto-oglasi/19963842/mercedes-benz-g-400-g400?attp=p0_pv0_pc0_pl1_plv0', 190000, 49497)</w:t>
      </w:r>
    </w:p>
    <w:p>
      <w:r>
        <w:t>(True, 'Porsche', '911', 2020, 8300, 'Kupe', 'Benzin', 2981, 450, True, True, False, 'Euro 6 ', '4x4 ', True, '2/3 vrata ', '4 sedišta ', True, 'Automatska klima ', 'Crna ', 'Crna ', 'Prirodna koža ', '10.2022. ', True, 'Domaće tablice ', False, '?', True, False, 'Bežanijska Kosa', 'https://www.polovniautomobili.com/auto-oglasi/19593630/porsche-911-carrera-4spano?attp=p0_pv0_pc0_pl1_plv0', 189000, 28539)</w:t>
      </w:r>
    </w:p>
    <w:p>
      <w:r>
        <w:t>(True, 'Porsche', '911', 2020, 3000, 'Kupe', 'Benzin', 2981, 450, True, True, False, 'Euro 6 ', '4x4 ', True, '4/5 vrata ', '5 sedišta ', True, 'Automatska klima ', 'Bela ', 'Crna ', 'Prirodna koža ', 'Nije registrovan ', False, 'Na ime kupca ', False, 'Nemačka ', False, False, 'Prigrevica', 'https://www.polovniautomobili.com/auto-oglasi/20061971/porsche-911-992-4s-sport-paket?attp=p0_pv0_pc0_pl1_plv0', 185900, 17581)</w:t>
      </w:r>
    </w:p>
    <w:p>
      <w:r>
        <w:t>(True, 'Mercedes Benz', 'G 400', 2021, 2369, 'Džip/SUV', 'Dizel', 2925, 330, True, True, False, 'Euro 6 ', '4x4 reduktor ', True, '4/5 vrata ', '5 sedišta ', True, 'Automatska klima ', 'Crna ', '?', '?', '05.2022. ', True, 'Domaće tablice ', False, '?', False, False, 'Beograd', 'https://www.polovniautomobili.com/auto-oglasi/19864851/mercedes-benz-g-400-cdi-amg-strong?attp=p0_pv0_pc0_pl1_plv0', 183369, 39548)</w:t>
      </w:r>
    </w:p>
    <w:p>
      <w:r>
        <w:t>(True, 'Mercedes Benz', 'GLE 63 AMG', 2021, 15000, 'Džip/SUV', 'Benzin', 3982, 612, True, True, False, 'Euro 6 ', '4x4 ', True, '4/5 vrata ', '5 sedišta ', True, 'Automatska klima ', 'Crna ', 'Crna ', 'Prirodna koža ', 'Nije registrovan ', False, 'Na ime kupca ', False, '?', False, False, 'Temerin', 'https://www.polovniautomobili.com/auto-oglasi/19963538/mercedes-benz-gle-63-amg-s?attp=p0_pv0_pc0_pl1_plv0', 179900, 31399)</w:t>
      </w:r>
    </w:p>
    <w:p>
      <w:r>
        <w:t>(True, 'Mercedes Benz', 'GLE 63 AMG', 2022, 8000, 'Džip/SUV', 'Benzin', 3982, 612, True, True, False, 'Euro 6 ', '4x4 ', True, '4/5 vrata ', '5 sedišta ', True, 'Automatska klima ', 'Crna ', 'Crna ', 'Prirodna koža ', 'Nije registrovan ', False, 'Na ime kupca ', False, 'Nemačka ', False, False, 'Beograd', 'https://www.polovniautomobili.com/auto-oglasi/19473057/mercedes-benz-gle-63-amg-s?attp=p0_pv0_pc0_pl1_plv0', 177900, 35196)</w:t>
      </w:r>
    </w:p>
    <w:p>
      <w:r>
        <w:t>(True, 'Mercedes Benz', 'GLE 63 AMG', 2022, 12000, 'Džip/SUV', 'Benzin', 3982, 612, True, True, False, 'Euro 6 ', '4x4 ', True, '4/5 vrata ', '5 sedišta ', True, 'Automatska klima ', 'Crna ', 'Crna ', 'Prirodna koža ', 'Nije registrovan ', False, 'Na ime kupca ', False, 'Nemačka ', False, False, 'Beograd', 'https://www.polovniautomobili.com/auto-oglasi/19383029/mercedes-benz-gle-63-amg-s?attp=p0_pv0_pc0_pl1_plv0', 175900, 31852)</w:t>
      </w:r>
    </w:p>
    <w:p>
      <w:r>
        <w:t>(True, 'Porsche', '911', 2020, 18000, 'Kupe', 'Benzin', 2981, 450, True, True, False, 'Euro 6 ', '4x4 ', True, '2/3 vrata ', '4 sedišta ', True, 'Automatska klima ', 'Crvena ', 'Crna ', 'Prirodna koža ', '04.2023. ', True, 'Domaće tablice ', False, '?', False, False, 'Subotica', 'https://www.polovniautomobili.com/auto-oglasi/19966717/porsche-911-carera-911-4s?attp=p0_pv0_pc0_pl1_plv0', 170000, 49160)</w:t>
      </w:r>
    </w:p>
    <w:p>
      <w:r>
        <w:t>(True, 'Mercedes Benz', 'S 400', 2022, 5500, 'Limuzina', 'Dizel', 2925, 330, False, True, False, 'Euro 6 ', '4x4 ', True, '4/5 vrata ', '5 sedišta ', True, 'Automatska klima ', 'Zlatna ', 'Druga ', 'Prirodna koža ', '03.2023. ', True, 'Domaće tablice ', False, '?', False, False, 'Novi Pazar', 'https://www.polovniautomobili.com/auto-oglasi/19922785/mercedes-benz-s-400-d-4m-l-amg?attp=p0_pv0_pc0_pl1_plv0', 169000, 15731)</w:t>
      </w:r>
    </w:p>
    <w:p>
      <w:r>
        <w:t>(True, 'Mercedes Benz', 'S 500', 2021, 22000, 'Limuzina', 'Benzin', 2999, 434, False, True, False, 'Euro 6 ', '4x4 ', True, '4/5 vrata ', '5 sedišta ', True, 'Automatska klima ', 'Bela ', 'Druga ', 'Prirodna koža ', '11.2022. ', True, 'Domaće tablice ', False, '?', False, False, 'Novi Pazar', 'https://www.polovniautomobili.com/auto-oglasi/20005121/mercedes-benz-s-500-4m-amg?attp=p0_pv0_pc0_pl1_plv0', 169000, 41093)</w:t>
      </w:r>
    </w:p>
    <w:p>
      <w:r>
        <w:t>(True, 'Mercedes Benz', 'G 400', 2021, 9000, 'Džip/SUV', 'Dizel', 2925, 330, False, True, False, 'Euro 6 ', '4x4 reduktor ', True, '4/5 vrata ', '5 sedišta ', True, 'Automatska klima ', 'Siva ', 'Druga ', 'Prirodna koža ', '05.2022. ', True, 'Domaće tablice ', False, '?', False, True, 'Šabac', 'https://www.polovniautomobili.com/auto-oglasi/19342620/mercedes-benz-g-400-g400?attp=p0_pv0_pc0_pl1_plv0', 169000, 49104)</w:t>
      </w:r>
    </w:p>
    <w:p>
      <w:r>
        <w:t>(True, 'Mercedes Benz', 'G 400', 2021, 16900, 'Džip/SUV', 'Dizel', 2925, 330, True, True, False, 'Euro 6 ', '4x4 ', True, '4/5 vrata ', '5 sedišta ', True, 'Automatska klima ', 'Siva ', 'Bež ', 'Prirodna koža ', 'Nije registrovan ', False, 'Na ime kupca ', False, '?', False, False, 'Niš', 'https://www.polovniautomobili.com/auto-oglasi/19067328/mercedes-benz-g-400-designo?attp=p0_pv0_pc0_pl1_plv0', 169000, 16022)</w:t>
      </w:r>
    </w:p>
    <w:p>
      <w:r>
        <w:t>(True, 'Mercedes Benz', 'S 500', 2021, 4000, 'Limuzina', 'Benzin', 2999, 435, True, True, False, 'Euro 6 ', '4x4 ', True, '4/5 vrata ', '5 sedišta ', True, 'Automatska klima ', 'Crna ', 'Crna ', 'Prirodna koža ', 'Nije registrovan ', False, 'Na ime kupca ', False, 'Nemačka ', True, False, 'Beograd', 'https://www.polovniautomobili.com/auto-oglasi/19383108/mercedes-benz-s-500-4m-amg-long-hibrid?attp=p0_pv0_pc0_pl1_plv0', 165900, 31847)</w:t>
      </w:r>
    </w:p>
    <w:p>
      <w:r>
        <w:t>(True, 'Mercedes Benz', 'G 400', 2019, 29000, 'Džip/SUV', 'Dizel', 2998, 329, True, True, True, 'Euro 6 ', '4x4 reduktor ', True, '4/5 vrata ', '5 sedišta ', True, 'Automatska klima ', 'Braon ', '?', '?', 'Nije registrovan ', False, 'Na ime kupca ', False, 'Nemačka ', False, False, 'Beograd', 'https://www.polovniautomobili.com/auto-oglasi/19374584/mercedes-benz-g-400-stronger-than-time?attp=p0_pv0_pc0_pl1_plv0', 164999, 23924)</w:t>
      </w:r>
    </w:p>
    <w:p>
      <w:r>
        <w:t>(True, 'Ferrari', '458 Italia', 2013, 25000, 'Kabriolet/Roadster', 'Benzin', 4497, 566, True, True, False, 'Euro 5 ', 'Zadnji ', True, '2/3 vrata ', '2 sedišta ', True, 'Manuelna klima ', 'Žuta ', 'Crna ', 'Prirodna koža ', '08.2022. ', True, 'Domaće tablice ', False, '?', False, False, 'Novi Beograd', 'https://www.polovniautomobili.com/auto-oglasi/19963460/ferrari-458-italia-spider?attp=p4_pv1_pc1_pl1_plv0', 164990, 30163)</w:t>
      </w:r>
    </w:p>
    <w:p>
      <w:r>
        <w:t>(True, 'Mercedes Benz', 'G 400', 2020, 25000, 'Džip/SUV', 'Dizel', 2925, 330, True, True, True, 'Euro 6 ', '4x4 reduktor ', True, '4/5 vrata ', '5 sedišta ', True, 'Automatska klima ', 'Crna ', 'Druga ', 'Prirodna koža ', '05.2023. ', True, 'Domaće tablice ', False, '?', True, True, 'Niš', 'https://www.polovniautomobili.com/auto-oglasi/19922158/mercedes-benz-g-400-stronger-than-time?attp=p0_pv0_pc0_pl1_plv0', 162000, 17380)</w:t>
      </w:r>
    </w:p>
    <w:p>
      <w:r>
        <w:t>(True, 'Mercedes Benz', 'G 400', 2019, 33764, 'Džip/SUV', 'Dizel', 2925, 330, True, True, False, 'Euro 6 ', '4x4 reduktor ', True, '4/5 vrata ', '5 sedišta ', True, 'Automatska klima ', 'Crna ', '?', 'Prirodna koža ', '03.2022. ', True, 'Domaće tablice ', False, '?', False, False, 'Beograd', 'https://www.polovniautomobili.com/auto-oglasi/18996322/mercedes-benz-g-400-cdi-stronger-time?attp=p0_pv0_pc0_pl1_plv0', 159900, 13918)</w:t>
      </w:r>
    </w:p>
    <w:p>
      <w:r>
        <w:t>(True, 'Mercedes Benz', 'GT 63 AMG', 2020, 37000, 'Kupe', 'Benzin', 3982, 639, False, True, False, 'Euro 6 ', '4x4 ', True, '4/5 vrata ', '4 sedišta ', True, 'Automatska klima ', 'Crna ', '?', '?', '03.2023. ', True, 'Na ime kupca ', False, '?', True, False, 'Beograd', 'https://www.polovniautomobili.com/auto-oglasi/17753952/mercedes-benz-gt-63-amg-s-v8-biturbo-4matic?attp=p0_pv0_pc0_pl1_plv0', 159000, 33639)</w:t>
      </w:r>
    </w:p>
    <w:p>
      <w:r>
        <w:t>(True, 'Audi', 'Q8', 2020, 35000, 'Džip/SUV', 'Benzin', 3996, 700, True, True, False, 'Euro 6 ', '4x4 ', False, '4/5 vrata ', '5 sedišta ', True, 'Automatska klima ', 'Crna ', 'Crna ', 'Prirodna koža ', 'Nije registrovan ', False, 'Na ime kupca ', False, '?', False, False, 'Niš', 'https://www.polovniautomobili.com/auto-oglasi/15691993/audi-q8-rsq8-r?attp=p0_pv0_pc0_pl1_plv0', 159000, 26778)</w:t>
      </w:r>
    </w:p>
    <w:p>
      <w:r>
        <w:t>(True, 'Mercedes Benz', 'G 350', 2020, 56000, 'Džip/SUV', 'Dizel', 2925, 286, True, True, False, 'Euro 6 ', '4x4 reduktor ', True, '4/5 vrata ', '5 sedišta ', True, 'Automatska klima ', 'Crna ', 'Druga ', 'Prirodna koža ', '04.2023. ', True, 'Domaće tablice ', False, '?', False, False, 'Pirot', 'https://www.polovniautomobili.com/auto-oglasi/19983439/mercedes-benz-g-350-amg-g-manufaktur?attp=p0_pv0_pc0_pl1_plv0', 159000, 45675)</w:t>
      </w:r>
    </w:p>
    <w:p>
      <w:r>
        <w:t>(True, 'Mercedes Benz', 'S 500', 2021, 13000, 'Limuzina', 'Benzin', 2999, 435, True, True, False, 'Euro 6 ', '4x4 ', True, '4/5 vrata ', '5 sedišta ', True, 'Automatska klima ', 'Crna ', '?', 'Prirodna koža ', 'Nije registrovan ', False, 'Na ime kupca ', False, 'Nemačka ', True, False, 'Mladenovac', 'https://www.polovniautomobili.com/auto-oglasi/19636534/mercedes-benz-s-500-l-hybrid-2xamg-3xtv?attp=p0_pv0_pc0_pl1_plv0', 159000, 14524)</w:t>
      </w:r>
    </w:p>
    <w:p>
      <w:r>
        <w:t>(True, 'Mercedes Benz', 'S 400', 2021, 15000, 'Limuzina', 'Dizel', 2925, 330, True, True, False, 'Euro 6 ', '4x4 ', True, '4/5 vrata ', '5 sedišta ', True, 'Automatska klima ', 'Crna ', 'Crna ', 'Prirodna koža ', 'Nije registrovan ', False, 'Na ime kupca ', False, 'Nemačka ', True, False, 'Beograd', 'https://www.polovniautomobili.com/auto-oglasi/19383071/mercedes-benz-s-400-4m-amg-long?attp=p0_pv0_pc0_pl1_plv0', 155900, 31849)</w:t>
      </w:r>
    </w:p>
    <w:p>
      <w:pPr>
        <w:pStyle w:val="Title"/>
      </w:pPr>
      <w:r>
        <w:rPr>
          <w:b/>
        </w:rPr>
        <w:t>Top 30 Jeep/SUVs per price:</w:t>
      </w:r>
    </w:p>
    <w:p>
      <w:r>
        <w:t>(True, 'Mercedes Benz', 'GLS 600', 2021, 3000, 'Džip/SUV', 'Benzin', 3982, 557, True, True, False, 'Euro 6 ', '4x4 ', True, '4/5 vrata ', '4 sedišta ', True, 'Automatska klima ', 'Crna ', 'Crna ', 'Prirodna koža ', 'Nije registrovan ', False, 'Na ime kupca ', False, 'Nemačka ', True, False, 'Beograd', 'https://www.polovniautomobili.com/auto-oglasi/18808403/mercedes-benz-gls-600-maybach?attp=p0_pv0_pc0_pl1_plv0', 275900, 24834)</w:t>
      </w:r>
    </w:p>
    <w:p>
      <w:r>
        <w:t>(True, 'Lamborghini', 'Urus', 2018, 46000, 'Džip/SUV', 'Benzin', 3998, 650, True, True, False, 'Euro 6 ', '4x4 ', True, '4/5 vrata ', '5 sedišta ', True, 'Automatska klima ', 'Plava ', 'Druga ', 'Prirodna koža ', '04.2022. ', True, 'Domaće tablice ', False, '?', False, False, 'Beograd', 'https://www.polovniautomobili.com/auto-oglasi/19699287/lamborghini-urus-bang-olufsen23?attp=p0_pv0_pc0_pl1_plv0', 275000, 13902)</w:t>
      </w:r>
    </w:p>
    <w:p>
      <w:r>
        <w:t>(True, 'Mercedes Benz', 'G 63 AMG', 2021, 19000, 'Džip/SUV', 'Benzin', 3982, 585, True, True, False, 'Euro 6 ', '4x4 reduktor ', True, '4/5 vrata ', '5 sedišta ', True, 'Automatska klima ', 'Crna ', '?', 'Prirodna koža ', '11.2022. ', True, 'Na ime kupca ', False, 'Nemačka ', True, False, 'Beograd', 'https://www.polovniautomobili.com/auto-oglasi/19931204/mercedes-benz-g-63-amg?attp=p0_pv0_pc0_pl1_plv0', 249900, 41739)</w:t>
      </w:r>
    </w:p>
    <w:p>
      <w:r>
        <w:t>(True, 'Mercedes Benz', 'G 500', 2017, 38400, 'Džip/SUV', 'Benzin', 3982, 421, True, True, False, 'Euro 6 ', '4x4 reduktor ', True, '4/5 vrata ', '5 sedišta ', True, 'Automatska klima ', 'Siva ', 'Crna ', 'Kombinovana koža ', '06.2023. ', True, 'Domaće tablice ', False, '?', False, False, 'Beograd', 'https://www.polovniautomobili.com/auto-oglasi/19483963/mercedes-benz-g-500-4x4x2-designo-carbon?attp=p0_pv0_pc0_pl1_plv0', 209990, 33996)</w:t>
      </w:r>
    </w:p>
    <w:p>
      <w:r>
        <w:t>(True, 'Mercedes Benz', 'GLS 63 AMG', 2021, 12000, 'Džip/SUV', 'Benzin', 3982, 612, True, True, False, 'Euro 6 ', '4x4 ', True, '4/5 vrata ', '7 sedišta ', True, 'Automatska klima ', 'Crna ', 'Bež ', 'Prirodna koža ', 'Nije registrovan ', False, 'Na ime kupca ', False, 'Nemačka ', False, False, 'Beograd', 'https://www.polovniautomobili.com/auto-oglasi/19473394/mercedes-benz-gls-63-amg?attp=p0_pv0_pc0_pl1_plv0', 209900, 35197)</w:t>
      </w:r>
    </w:p>
    <w:p>
      <w:r>
        <w:t>(True, 'Mercedes Benz', 'G 400', 2022, 1000, 'Džip/SUV', 'Dizel', 2925, 330, True, True, False, 'Euro 6 ', '4x4 ', True, '4/5 vrata ', '5 sedišta ', True, 'Automatska klima ', 'Crna ', '?', 'Prirodna koža ', '04.2023. ', True, 'Domaće tablice ', False, '?', True, False, 'Beograd', 'https://www.polovniautomobili.com/auto-oglasi/19887936/mercedes-benz-g-400-cdi-amg?attp=p0_pv0_pc0_pl1_plv0', 191900, 31736)</w:t>
      </w:r>
    </w:p>
    <w:p>
      <w:r>
        <w:t>(True, 'Mercedes Benz', 'G 400', 2019, 12929, 'Džip/SUV', 'Dizel', 2925, 330, True, True, False, 'Euro 6 ', '4x4 reduktor ', True, '4/5 vrata ', '5 sedišta ', True, 'Automatska klima ', 'Bela ', 'Crna ', '?', '09.2022. ', True, 'Domaće tablice ', False, '?', False, False, 'Beograd', 'https://www.polovniautomobili.com/auto-oglasi/19963842/mercedes-benz-g-400-g400?attp=p0_pv0_pc0_pl1_plv0', 190000, 49497)</w:t>
      </w:r>
    </w:p>
    <w:p>
      <w:r>
        <w:t>(True, 'Mercedes Benz', 'G 400', 2021, 2369, 'Džip/SUV', 'Dizel', 2925, 330, True, True, False, 'Euro 6 ', '4x4 reduktor ', True, '4/5 vrata ', '5 sedišta ', True, 'Automatska klima ', 'Crna ', '?', '?', '05.2022. ', True, 'Domaće tablice ', False, '?', False, False, 'Beograd', 'https://www.polovniautomobili.com/auto-oglasi/19864851/mercedes-benz-g-400-cdi-amg-strong?attp=p0_pv0_pc0_pl1_plv0', 183369, 39548)</w:t>
      </w:r>
    </w:p>
    <w:p>
      <w:r>
        <w:t>(True, 'Mercedes Benz', 'GLE 63 AMG', 2021, 15000, 'Džip/SUV', 'Benzin', 3982, 612, True, True, False, 'Euro 6 ', '4x4 ', True, '4/5 vrata ', '5 sedišta ', True, 'Automatska klima ', 'Crna ', 'Crna ', 'Prirodna koža ', 'Nije registrovan ', False, 'Na ime kupca ', False, '?', False, False, 'Temerin', 'https://www.polovniautomobili.com/auto-oglasi/19963538/mercedes-benz-gle-63-amg-s?attp=p0_pv0_pc0_pl1_plv0', 179900, 31399)</w:t>
      </w:r>
    </w:p>
    <w:p>
      <w:r>
        <w:t>(True, 'Mercedes Benz', 'GLE 63 AMG', 2022, 8000, 'Džip/SUV', 'Benzin', 3982, 612, True, True, False, 'Euro 6 ', '4x4 ', True, '4/5 vrata ', '5 sedišta ', True, 'Automatska klima ', 'Crna ', 'Crna ', 'Prirodna koža ', 'Nije registrovan ', False, 'Na ime kupca ', False, 'Nemačka ', False, False, 'Beograd', 'https://www.polovniautomobili.com/auto-oglasi/19473057/mercedes-benz-gle-63-amg-s?attp=p0_pv0_pc0_pl1_plv0', 177900, 35196)</w:t>
      </w:r>
    </w:p>
    <w:p>
      <w:r>
        <w:t>(True, 'Mercedes Benz', 'GLE 63 AMG', 2022, 12000, 'Džip/SUV', 'Benzin', 3982, 612, True, True, False, 'Euro 6 ', '4x4 ', True, '4/5 vrata ', '5 sedišta ', True, 'Automatska klima ', 'Crna ', 'Crna ', 'Prirodna koža ', 'Nije registrovan ', False, 'Na ime kupca ', False, 'Nemačka ', False, False, 'Beograd', 'https://www.polovniautomobili.com/auto-oglasi/19383029/mercedes-benz-gle-63-amg-s?attp=p0_pv0_pc0_pl1_plv0', 175900, 31852)</w:t>
      </w:r>
    </w:p>
    <w:p>
      <w:r>
        <w:t>(True, 'Mercedes Benz', 'G 400', 2021, 16900, 'Džip/SUV', 'Dizel', 2925, 330, True, True, False, 'Euro 6 ', '4x4 ', True, '4/5 vrata ', '5 sedišta ', True, 'Automatska klima ', 'Siva ', 'Bež ', 'Prirodna koža ', 'Nije registrovan ', False, 'Na ime kupca ', False, '?', False, False, 'Niš', 'https://www.polovniautomobili.com/auto-oglasi/19067328/mercedes-benz-g-400-designo?attp=p0_pv0_pc0_pl1_plv0', 169000, 16022)</w:t>
      </w:r>
    </w:p>
    <w:p>
      <w:r>
        <w:t>(True, 'Mercedes Benz', 'G 400', 2021, 9000, 'Džip/SUV', 'Dizel', 2925, 330, False, True, False, 'Euro 6 ', '4x4 reduktor ', True, '4/5 vrata ', '5 sedišta ', True, 'Automatska klima ', 'Siva ', 'Druga ', 'Prirodna koža ', '05.2022. ', True, 'Domaće tablice ', False, '?', False, True, 'Šabac', 'https://www.polovniautomobili.com/auto-oglasi/19342620/mercedes-benz-g-400-g400?attp=p0_pv0_pc0_pl1_plv0', 169000, 49104)</w:t>
      </w:r>
    </w:p>
    <w:p>
      <w:r>
        <w:t>(True, 'Mercedes Benz', 'G 400', 2019, 29000, 'Džip/SUV', 'Dizel', 2998, 329, True, True, True, 'Euro 6 ', '4x4 reduktor ', True, '4/5 vrata ', '5 sedišta ', True, 'Automatska klima ', 'Braon ', '?', '?', 'Nije registrovan ', False, 'Na ime kupca ', False, 'Nemačka ', False, False, 'Beograd', 'https://www.polovniautomobili.com/auto-oglasi/19374584/mercedes-benz-g-400-stronger-than-time?attp=p0_pv0_pc0_pl1_plv0', 164999, 23924)</w:t>
      </w:r>
    </w:p>
    <w:p>
      <w:r>
        <w:t>(True, 'Mercedes Benz', 'G 400', 2020, 25000, 'Džip/SUV', 'Dizel', 2925, 330, True, True, True, 'Euro 6 ', '4x4 reduktor ', True, '4/5 vrata ', '5 sedišta ', True, 'Automatska klima ', 'Crna ', 'Druga ', 'Prirodna koža ', '05.2023. ', True, 'Domaće tablice ', False, '?', True, True, 'Niš', 'https://www.polovniautomobili.com/auto-oglasi/19922158/mercedes-benz-g-400-stronger-than-time?attp=p0_pv0_pc0_pl1_plv0', 162000, 17380)</w:t>
      </w:r>
    </w:p>
    <w:p>
      <w:r>
        <w:t>(True, 'Mercedes Benz', 'G 400', 2019, 33764, 'Džip/SUV', 'Dizel', 2925, 330, True, True, False, 'Euro 6 ', '4x4 reduktor ', True, '4/5 vrata ', '5 sedišta ', True, 'Automatska klima ', 'Crna ', '?', 'Prirodna koža ', '03.2022. ', True, 'Domaće tablice ', False, '?', False, False, 'Beograd', 'https://www.polovniautomobili.com/auto-oglasi/18996322/mercedes-benz-g-400-cdi-stronger-time?attp=p0_pv0_pc0_pl1_plv0', 159900, 13918)</w:t>
      </w:r>
    </w:p>
    <w:p>
      <w:r>
        <w:t>(True, 'Mercedes Benz', 'G 350', 2020, 56000, 'Džip/SUV', 'Dizel', 2925, 286, True, True, False, 'Euro 6 ', '4x4 reduktor ', True, '4/5 vrata ', '5 sedišta ', True, 'Automatska klima ', 'Crna ', 'Druga ', 'Prirodna koža ', '04.2023. ', True, 'Domaće tablice ', False, '?', False, False, 'Pirot', 'https://www.polovniautomobili.com/auto-oglasi/19983439/mercedes-benz-g-350-amg-g-manufaktur?attp=p0_pv0_pc0_pl1_plv0', 159000, 45675)</w:t>
      </w:r>
    </w:p>
    <w:p>
      <w:r>
        <w:t>(True, 'Audi', 'Q8', 2020, 35000, 'Džip/SUV', 'Benzin', 3996, 700, True, True, False, 'Euro 6 ', '4x4 ', False, '4/5 vrata ', '5 sedišta ', True, 'Automatska klima ', 'Crna ', 'Crna ', 'Prirodna koža ', 'Nije registrovan ', False, 'Na ime kupca ', False, '?', False, False, 'Niš', 'https://www.polovniautomobili.com/auto-oglasi/15691993/audi-q8-rsq8-r?attp=p0_pv0_pc0_pl1_plv0', 159000, 26778)</w:t>
      </w:r>
    </w:p>
    <w:p>
      <w:r>
        <w:t>(True, 'Mercedes Benz', 'GLS 580', 2022, 8000, 'Džip/SUV', 'Benzin', 3982, 489, True, True, False, 'Euro 6 ', '4x4 ', True, '4/5 vrata ', '7 sedišta ', True, 'Automatska klima ', 'Bela ', 'Bež ', 'Prirodna koža ', 'Nije registrovan ', False, 'Na ime kupca ', False, 'Nemačka ', False, False, 'Beograd', 'https://www.polovniautomobili.com/auto-oglasi/19473289/mercedes-benz-gls-580-4m-amg?attp=p0_pv0_pc0_pl1_plv0', 153900, 35201)</w:t>
      </w:r>
    </w:p>
    <w:p>
      <w:r>
        <w:t>(True, 'Mercedes Benz', 'G 350', 2020, 45000, 'Džip/SUV', 'Dizel', 2925, 286, True, True, False, 'Euro 6 ', '4x4 reduktor ', True, '4/5 vrata ', '5 sedišta ', True, 'Automatska klima ', 'Crna ', 'Smeđa ', 'Prirodna koža ', '11.2022. ', True, 'Domaće tablice ', False, '?', False, False, 'Subotica', 'https://www.polovniautomobili.com/auto-oglasi/20027869/mercedes-benz-g-350-amg?attp=p0_pv0_pc0_pl1_plv0', 152000, 32770)</w:t>
      </w:r>
    </w:p>
    <w:p>
      <w:r>
        <w:t>(True, 'Mercedes Benz', 'GLS 580', 2021, 12000, 'Džip/SUV', 'Benzin', 3982, 489, True, True, False, 'Euro 6 ', '4x4 ', True, '4/5 vrata ', '7 sedišta ', True, 'Automatska klima ', 'Crna ', 'Crna ', 'Prirodna koža ', 'Nije registrovan ', False, 'Na ime kupca ', False, 'Nemačka ', False, False, 'Beograd', 'https://www.polovniautomobili.com/auto-oglasi/19383044/mercedes-benz-gls-580-hibrid?attp=p0_pv0_pc0_pl1_plv0', 148900, 31848)</w:t>
      </w:r>
    </w:p>
    <w:p>
      <w:r>
        <w:t>(True, 'Mercedes Benz', 'G 350', 2020, 28800, 'Džip/SUV', 'Dizel', 2925, 286, True, True, False, 'Euro 6 ', '4x4 reduktor ', True, '4/5 vrata ', '5 sedišta ', True, 'Automatska klima ', 'Srebrna ', '?', 'Prirodna koža ', '05.2022. ', True, 'Domaće tablice ', False, '?', True, False, 'Beograd', 'https://www.polovniautomobili.com/auto-oglasi/19021226/mercedes-benz-g-350-cdi-amg?attp=p0_pv0_pc0_pl1_plv0', 148900, 34097)</w:t>
      </w:r>
    </w:p>
    <w:p>
      <w:r>
        <w:t>(True, 'Mercedes Benz', 'G 350', 2020, 22000, 'Džip/SUV', 'Dizel', 2893, 286, True, True, False, 'Euro 6 ', '4x4 ', True, '4/5 vrata ', '5 sedišta ', True, 'Automatska klima ', 'Crna ', '?', 'Prirodna koža ', '06.2022. ', True, 'Domaće tablice ', False, '?', False, False, 'Vračar', 'https://www.polovniautomobili.com/auto-oglasi/18763302/mercedes-benz-g-350-amg?attp=p0_pv0_pc0_pl1_plv0', 147000, 29439)</w:t>
      </w:r>
    </w:p>
    <w:p>
      <w:r>
        <w:t>(True, 'Mercedes Benz', 'G 350', 2019, 26500, 'Džip/SUV', 'Dizel', 2925, 286, True, True, False, 'Euro 6 ', '4x4 ', True, '4/5 vrata ', '5 sedišta ', True, 'Automatska klima ', 'Siva ', 'Crna ', 'Prirodna koža ', '03.2022. ', True, 'Domaće tablice ', False, '?', False, False, 'Voždovac', 'https://www.polovniautomobili.com/auto-oglasi/19211631/mercedes-benz-g-350-amg?attp=p0_pv0_pc0_pl1_plv0', 145000, 37803)</w:t>
      </w:r>
    </w:p>
    <w:p>
      <w:r>
        <w:t>(True, 'Mercedes Benz', 'G 350', 2019, 44000, 'Džip/SUV', 'Dizel', 2925, 286, True, True, False, 'Euro 6 ', '4x4 ', True, '4/5 vrata ', '5 sedišta ', True, 'Automatska klima ', 'Crna ', 'Crna ', 'Prirodna koža ', '06.2022. ', True, 'Domaće tablice ', False, '?', False, False, 'Temerin', 'https://www.polovniautomobili.com/auto-oglasi/19963470/mercedes-benz-g-350-d-amg?attp=p0_pv0_pc0_pl1_plv0', 144900, 31397)</w:t>
      </w:r>
    </w:p>
    <w:p>
      <w:r>
        <w:t>(True, 'Bentley', 'Bentayga', 2017, 139100, 'Džip/SUV', 'Dizel', 3956, 435, True, True, False, 'Euro 6 ', '4x4 ', True, '4/5 vrata ', '5 sedišta ', True, 'Automatska klima ', 'Plava ', '?', 'Prirodna koža ', '05.2023. ', True, 'Domaće tablice ', False, '?', False, False, 'Inđija', 'https://www.polovniautomobili.com/auto-oglasi/19898346/bentley-bentayga?attp=p0_pv0_pc0_pl1_plv0', 144900, 18056)</w:t>
      </w:r>
    </w:p>
    <w:p>
      <w:r>
        <w:t>(True, 'Mercedes Benz', 'G 350', 2019, 68000, 'Džip/SUV', 'Dizel', 2993, 286, True, True, False, 'Euro 6 ', '4x4 ', True, '4/5 vrata ', '5 sedišta ', True, 'Automatska klima ', 'Crna ', 'Crna ', '?', '11.2022. ', True, 'Domaće tablice ', False, '?', False, False, 'Temerin', 'https://www.polovniautomobili.com/auto-oglasi/19465199/mercedes-benz-g-350-amg?attp=p0_pv0_pc0_pl1_plv0', 144900, 35243)</w:t>
      </w:r>
    </w:p>
    <w:p>
      <w:r>
        <w:t>(True, 'Mercedes Benz', 'GLS 580', 2021, 8800, 'Džip/SUV', 'Benzin', 3982, 489, True, True, False, 'Euro 6 ', '4x4 ', True, '4/5 vrata ', '5 sedišta ', True, 'Automatska klima ', 'Crna ', 'Crna ', 'Prirodna koža ', 'Nije registrovan ', False, 'Na ime kupca ', False, 'Nemačka ', True, True, 'Mladenovac', 'https://www.polovniautomobili.com/auto-oglasi/19500902/mercedes-benz-gls-580-amg-hibrid?attp=p0_pv0_pc0_pl1_plv0', 143500, 28497)</w:t>
      </w:r>
    </w:p>
    <w:p>
      <w:r>
        <w:t>(True, 'Audi', 'SQ8', 2020, 26700, 'Džip/SUV', 'Dizel', 3956, 435, True, True, False, 'Euro 6 ', '4x4 ', True, '4/5 vrata ', '5 sedišta ', True, 'Automatska klima ', 'Crna ', 'Crna ', 'Prirodna koža ', 'Nije registrovan ', False, 'Na ime kupca ', False, 'Nemačka ', False, False, 'Obrenovac', 'https://www.polovniautomobili.com/auto-oglasi/19764440/audi-sq8-abt-sline?attp=p0_pv0_pc0_pl1_plv0', 139900, 22617)</w:t>
      </w:r>
    </w:p>
    <w:p>
      <w:r>
        <w:t>(True, 'BMW', 'X7', 2021, 35028, 'Džip/SUV', 'Dizel', 2993, 340, True, True, False, 'Euro 6 ', '4x4 ', True, '4/5 vrata ', '7 sedišta ', True, 'Automatska klima ', 'Siva ', 'Druga ', 'Prirodna koža ', '04.2023. ', True, 'Domaće tablice ', False, '?', False, False, 'Beograd', 'https://www.polovniautomobili.com/auto-oglasi/19864659/bmw-x7-xdrive-40d-m-paket?attp=p0_pv0_pc0_pl1_plv0', 134990, 40122)</w:t>
      </w:r>
    </w:p>
    <w:p>
      <w:pPr>
        <w:pStyle w:val="Title"/>
      </w:pPr>
      <w:r>
        <w:rPr>
          <w:b/>
        </w:rPr>
        <w:t>Cars from this and the last year:</w:t>
      </w:r>
    </w:p>
    <w:p>
      <w:r>
        <w:t>(True, 'Bentley', 'Continental', 2021, 10000, 'Kupe', 'Benzin', 3996, 549, True, True, False, 'Euro 6 ', '4x4 ', True, '2/3 vrata ', '4 sedišta ', True, 'Automatska klima ', 'Crna ', 'Bež ', 'Prirodna koža ', 'Nije registrovan ', False, 'Na ime kupca ', False, 'Nemačka ', False, False, 'Beograd', 'https://www.polovniautomobili.com/auto-oglasi/19473093/bentley-continental-gt-mulliner?attp=p0_pv0_pc0_pl1_plv0', 289900, 35187)</w:t>
      </w:r>
    </w:p>
    <w:p>
      <w:r>
        <w:t>(True, 'Mercedes Benz', 'GLS 600', 2021, 3000, 'Džip/SUV', 'Benzin', 3982, 557, True, True, False, 'Euro 6 ', '4x4 ', True, '4/5 vrata ', '4 sedišta ', True, 'Automatska klima ', 'Crna ', 'Crna ', 'Prirodna koža ', 'Nije registrovan ', False, 'Na ime kupca ', False, 'Nemačka ', True, False, 'Beograd', 'https://www.polovniautomobili.com/auto-oglasi/18808403/mercedes-benz-gls-600-maybach?attp=p0_pv0_pc0_pl1_plv0', 275900, 24834)</w:t>
      </w:r>
    </w:p>
    <w:p>
      <w:r>
        <w:t>(True, 'Mercedes Benz', 'G 63 AMG', 2021, 19000, 'Džip/SUV', 'Benzin', 3982, 585, True, True, False, 'Euro 6 ', '4x4 reduktor ', True, '4/5 vrata ', '5 sedišta ', True, 'Automatska klima ', 'Crna ', '?', 'Prirodna koža ', '11.2022. ', True, 'Na ime kupca ', False, 'Nemačka ', True, False, 'Beograd', 'https://www.polovniautomobili.com/auto-oglasi/19931204/mercedes-benz-g-63-amg?attp=p0_pv0_pc0_pl1_plv0', 249900, 41739)</w:t>
      </w:r>
    </w:p>
    <w:p>
      <w:r>
        <w:t>(True, 'Mercedes Benz', 'GLS 63 AMG', 2021, 12000, 'Džip/SUV', 'Benzin', 3982, 612, True, True, False, 'Euro 6 ', '4x4 ', True, '4/5 vrata ', '7 sedišta ', True, 'Automatska klima ', 'Crna ', 'Bež ', 'Prirodna koža ', 'Nije registrovan ', False, 'Na ime kupca ', False, 'Nemačka ', False, False, 'Beograd', 'https://www.polovniautomobili.com/auto-oglasi/19473394/mercedes-benz-gls-63-amg?attp=p0_pv0_pc0_pl1_plv0', 209900, 35197)</w:t>
      </w:r>
    </w:p>
    <w:p>
      <w:r>
        <w:t>(True, 'Mercedes Benz', 'G 400', 2022, 1000, 'Džip/SUV', 'Dizel', 2925, 330, True, True, False, 'Euro 6 ', '4x4 ', True, '4/5 vrata ', '5 sedišta ', True, 'Automatska klima ', 'Crna ', '?', 'Prirodna koža ', '04.2023. ', True, 'Domaće tablice ', False, '?', True, False, 'Beograd', 'https://www.polovniautomobili.com/auto-oglasi/19887936/mercedes-benz-g-400-cdi-amg?attp=p0_pv0_pc0_pl1_plv0', 191900, 31736)</w:t>
      </w:r>
    </w:p>
    <w:p>
      <w:r>
        <w:t>(True, 'Porsche', '911', 2021, 12000, 'Kabriolet/Roadster', 'Benzin', 2981, 450, True, True, False, 'Euro 6 ', '4x4 ', True, '4/5 vrata ', '4 sedišta ', True, 'Automatska klima ', 'Crna ', 'Bež ', 'Prirodna koža ', 'Nije registrovan ', False, 'Na ime kupca ', False, '?', False, False, 'Beograd', 'https://www.polovniautomobili.com/auto-oglasi/19383134/porsche-911-4s?attp=p0_pv0_pc0_pl1_plv0', 190900, 31853)</w:t>
      </w:r>
    </w:p>
    <w:p>
      <w:r>
        <w:t>(True, 'Mercedes Benz', 'G 400', 2021, 2369, 'Džip/SUV', 'Dizel', 2925, 330, True, True, False, 'Euro 6 ', '4x4 reduktor ', True, '4/5 vrata ', '5 sedišta ', True, 'Automatska klima ', 'Crna ', '?', '?', '05.2022. ', True, 'Domaće tablice ', False, '?', False, False, 'Beograd', 'https://www.polovniautomobili.com/auto-oglasi/19864851/mercedes-benz-g-400-cdi-amg-strong?attp=p0_pv0_pc0_pl1_plv0', 183369, 39548)</w:t>
      </w:r>
    </w:p>
    <w:p>
      <w:r>
        <w:t>(True, 'Mercedes Benz', 'GLE 63 AMG', 2021, 15000, 'Džip/SUV', 'Benzin', 3982, 612, True, True, False, 'Euro 6 ', '4x4 ', True, '4/5 vrata ', '5 sedišta ', True, 'Automatska klima ', 'Crna ', 'Crna ', 'Prirodna koža ', 'Nije registrovan ', False, 'Na ime kupca ', False, '?', False, False, 'Temerin', 'https://www.polovniautomobili.com/auto-oglasi/19963538/mercedes-benz-gle-63-amg-s?attp=p0_pv0_pc0_pl1_plv0', 179900, 31399)</w:t>
      </w:r>
    </w:p>
    <w:p>
      <w:r>
        <w:t>(True, 'Mercedes Benz', 'GLE 63 AMG', 2022, 8000, 'Džip/SUV', 'Benzin', 3982, 612, True, True, False, 'Euro 6 ', '4x4 ', True, '4/5 vrata ', '5 sedišta ', True, 'Automatska klima ', 'Crna ', 'Crna ', 'Prirodna koža ', 'Nije registrovan ', False, 'Na ime kupca ', False, 'Nemačka ', False, False, 'Beograd', 'https://www.polovniautomobili.com/auto-oglasi/19473057/mercedes-benz-gle-63-amg-s?attp=p0_pv0_pc0_pl1_plv0', 177900, 35196)</w:t>
      </w:r>
    </w:p>
    <w:p>
      <w:r>
        <w:t>(True, 'Mercedes Benz', 'GLE 63 AMG', 2022, 12000, 'Džip/SUV', 'Benzin', 3982, 612, True, True, False, 'Euro 6 ', '4x4 ', True, '4/5 vrata ', '5 sedišta ', True, 'Automatska klima ', 'Crna ', 'Crna ', 'Prirodna koža ', 'Nije registrovan ', False, 'Na ime kupca ', False, 'Nemačka ', False, False, 'Beograd', 'https://www.polovniautomobili.com/auto-oglasi/19383029/mercedes-benz-gle-63-amg-s?attp=p0_pv0_pc0_pl1_plv0', 175900, 31852)</w:t>
      </w:r>
    </w:p>
    <w:p>
      <w:r>
        <w:t>(True, 'Mercedes Benz', 'G 400', 2021, 9000, 'Džip/SUV', 'Dizel', 2925, 330, False, True, False, 'Euro 6 ', '4x4 reduktor ', True, '4/5 vrata ', '5 sedišta ', True, 'Automatska klima ', 'Siva ', 'Druga ', 'Prirodna koža ', '05.2022. ', True, 'Domaće tablice ', False, '?', False, True, 'Šabac', 'https://www.polovniautomobili.com/auto-oglasi/19342620/mercedes-benz-g-400-g400?attp=p0_pv0_pc0_pl1_plv0', 169000, 49104)</w:t>
      </w:r>
    </w:p>
    <w:p>
      <w:r>
        <w:t>(True, 'Mercedes Benz', 'G 400', 2021, 16900, 'Džip/SUV', 'Dizel', 2925, 330, True, True, False, 'Euro 6 ', '4x4 ', True, '4/5 vrata ', '5 sedišta ', True, 'Automatska klima ', 'Siva ', 'Bež ', 'Prirodna koža ', 'Nije registrovan ', False, 'Na ime kupca ', False, '?', False, False, 'Niš', 'https://www.polovniautomobili.com/auto-oglasi/19067328/mercedes-benz-g-400-designo?attp=p0_pv0_pc0_pl1_plv0', 169000, 16022)</w:t>
      </w:r>
    </w:p>
    <w:p>
      <w:r>
        <w:t>(True, 'Mercedes Benz', 'S 500', 2021, 22000, 'Limuzina', 'Benzin', 2999, 434, False, True, False, 'Euro 6 ', '4x4 ', True, '4/5 vrata ', '5 sedišta ', True, 'Automatska klima ', 'Bela ', 'Druga ', 'Prirodna koža ', '11.2022. ', True, 'Domaće tablice ', False, '?', False, False, 'Novi Pazar', 'https://www.polovniautomobili.com/auto-oglasi/20005121/mercedes-benz-s-500-4m-amg?attp=p0_pv0_pc0_pl1_plv0', 169000, 41093)</w:t>
      </w:r>
    </w:p>
    <w:p>
      <w:r>
        <w:t>(True, 'Mercedes Benz', 'S 400', 2022, 5500, 'Limuzina', 'Dizel', 2925, 330, False, True, False, 'Euro 6 ', '4x4 ', True, '4/5 vrata ', '5 sedišta ', True, 'Automatska klima ', 'Zlatna ', 'Druga ', 'Prirodna koža ', '03.2023. ', True, 'Domaće tablice ', False, '?', False, False, 'Novi Pazar', 'https://www.polovniautomobili.com/auto-oglasi/19922785/mercedes-benz-s-400-d-4m-l-amg?attp=p0_pv0_pc0_pl1_plv0', 169000, 15731)</w:t>
      </w:r>
    </w:p>
    <w:p>
      <w:r>
        <w:t>(True, 'Mercedes Benz', 'S 500', 2021, 4000, 'Limuzina', 'Benzin', 2999, 435, True, True, False, 'Euro 6 ', '4x4 ', True, '4/5 vrata ', '5 sedišta ', True, 'Automatska klima ', 'Crna ', 'Crna ', 'Prirodna koža ', 'Nije registrovan ', False, 'Na ime kupca ', False, 'Nemačka ', True, False, 'Beograd', 'https://www.polovniautomobili.com/auto-oglasi/19383108/mercedes-benz-s-500-4m-amg-long-hibrid?attp=p0_pv0_pc0_pl1_plv0', 165900, 31847)</w:t>
      </w:r>
    </w:p>
    <w:p>
      <w:r>
        <w:t>(True, 'Mercedes Benz', 'S 500', 2021, 13000, 'Limuzina', 'Benzin', 2999, 435, True, True, False, 'Euro 6 ', '4x4 ', True, '4/5 vrata ', '5 sedišta ', True, 'Automatska klima ', 'Crna ', '?', 'Prirodna koža ', 'Nije registrovan ', False, 'Na ime kupca ', False, 'Nemačka ', True, False, 'Mladenovac', 'https://www.polovniautomobili.com/auto-oglasi/19636534/mercedes-benz-s-500-l-hybrid-2xamg-3xtv?attp=p0_pv0_pc0_pl1_plv0', 159000, 14524)</w:t>
      </w:r>
    </w:p>
    <w:p>
      <w:r>
        <w:t>(True, 'Mercedes Benz', 'S 400', 2021, 15000, 'Limuzina', 'Dizel', 2925, 330, True, True, False, 'Euro 6 ', '4x4 ', True, '4/5 vrata ', '5 sedišta ', True, 'Automatska klima ', 'Crna ', 'Crna ', 'Prirodna koža ', 'Nije registrovan ', False, 'Na ime kupca ', False, 'Nemačka ', True, False, 'Beograd', 'https://www.polovniautomobili.com/auto-oglasi/19383071/mercedes-benz-s-400-4m-amg-long?attp=p0_pv0_pc0_pl1_plv0', 155900, 31849)</w:t>
      </w:r>
    </w:p>
    <w:p>
      <w:r>
        <w:t>(True, 'Mercedes Benz', 'GLS 580', 2022, 8000, 'Džip/SUV', 'Benzin', 3982, 489, True, True, False, 'Euro 6 ', '4x4 ', True, '4/5 vrata ', '7 sedišta ', True, 'Automatska klima ', 'Bela ', 'Bež ', 'Prirodna koža ', 'Nije registrovan ', False, 'Na ime kupca ', False, 'Nemačka ', False, False, 'Beograd', 'https://www.polovniautomobili.com/auto-oglasi/19473289/mercedes-benz-gls-580-4m-amg?attp=p0_pv0_pc0_pl1_plv0', 153900, 35201)</w:t>
      </w:r>
    </w:p>
    <w:p>
      <w:r>
        <w:t>(True, 'Mercedes Benz', 'GLS 580', 2021, 12000, 'Džip/SUV', 'Benzin', 3982, 489, True, True, False, 'Euro 6 ', '4x4 ', True, '4/5 vrata ', '7 sedišta ', True, 'Automatska klima ', 'Crna ', 'Crna ', 'Prirodna koža ', 'Nije registrovan ', False, 'Na ime kupca ', False, 'Nemačka ', False, False, 'Beograd', 'https://www.polovniautomobili.com/auto-oglasi/19383044/mercedes-benz-gls-580-hibrid?attp=p0_pv0_pc0_pl1_plv0', 148900, 31848)</w:t>
      </w:r>
    </w:p>
    <w:p>
      <w:r>
        <w:t>(True, 'Mercedes Benz', 'GLS 580', 2021, 8800, 'Džip/SUV', 'Benzin', 3982, 489, True, True, False, 'Euro 6 ', '4x4 ', True, '4/5 vrata ', '5 sedišta ', True, 'Automatska klima ', 'Crna ', 'Crna ', 'Prirodna koža ', 'Nije registrovan ', False, 'Na ime kupca ', False, 'Nemačka ', True, True, 'Mladenovac', 'https://www.polovniautomobili.com/auto-oglasi/19500902/mercedes-benz-gls-580-amg-hibrid?attp=p0_pv0_pc0_pl1_plv0', 143500, 28497)</w:t>
      </w:r>
    </w:p>
    <w:p>
      <w:r>
        <w:t>(True, 'Mercedes Benz', 'S 400', 2021, 27157, 'Limuzina', 'Dizel', 2925, 330, True, True, False, 'Euro 6 ', '4x4 ', True, '4/5 vrata ', '5 sedišta ', True, 'Automatska klima ', 'Crna ', 'Crna ', 'Prirodna koža ', 'Nije registrovan ', False, 'Na ime kupca ', False, 'Nemačka ', True, True, 'Veternik', 'https://www.polovniautomobili.com/auto-oglasi/19009781/mercedes-benz-s-400-d-long-amg-4matic?attp=p0_pv0_pc0_pl1_plv0', 139990, 15300)</w:t>
      </w:r>
    </w:p>
    <w:p>
      <w:r>
        <w:t>(True, 'Mercedes Benz', 'S 400', 2021, 7200, 'Limuzina', 'Dizel', 2925, 330, True, True, False, 'Euro 6 ', '4x4 ', True, '4/5 vrata ', '5 sedišta ', True, 'Automatska klima ', 'Crna ', 'Druga ', 'Prirodna koža ', '02.2023. ', True, 'Domaće tablice ', False, '?', False, False, 'Novi Beograd', 'https://www.polovniautomobili.com/auto-oglasi/19896501/mercedes-benz-s-400-d-4m?attp=p0_pv0_pc0_pl1_plv0', 139900, 26151)</w:t>
      </w:r>
    </w:p>
    <w:p>
      <w:r>
        <w:t>(True, 'Mercedes Benz', 'S 350', 2021, 35000, 'Limuzina', 'Dizel', 2925, 286, True, True, False, 'Euro 6 ', 'Zadnji ', True, '4/5 vrata ', '5 sedišta ', True, 'Automatska klima ', 'Crna ', '?', 'Prirodna koža ', '06.2023. ', True, 'Domaće tablice ', False, '?', False, False, 'Novi Sad', 'https://www.polovniautomobili.com/auto-oglasi/20042474/mercedes-benz-s-350-amg-long-4matic?attp=p0_pv0_pc0_pl1_plv0', 139000, 26881)</w:t>
      </w:r>
    </w:p>
    <w:p>
      <w:r>
        <w:t>(True, 'Mercedes Benz', 'S 400', 2021, 8000, 'Limuzina', 'Dizel', 2925, 330, True, True, False, 'Euro 6 ', '4x4 ', True, '4/5 vrata ', '5 sedišta ', True, 'Automatska klima ', 'Crna ', 'Bež ', 'Prirodna koža ', 'Nije registrovan ', False, 'Na ime kupca ', False, 'Nemačka ', True, False, 'Beograd', 'https://www.polovniautomobili.com/auto-oglasi/19383080/mercedes-benz-s-400-4m-amg?attp=p0_pv0_pc0_pl1_plv0', 138900, 31851)</w:t>
      </w:r>
    </w:p>
    <w:p>
      <w:r>
        <w:t>(True, 'Mercedes Benz', 'S 400', 2021, 19000, 'Limuzina', 'Dizel', 2925, 330, True, True, False, 'Euro 6 ', '4x4 ', True, '4/5 vrata ', '5 sedišta ', True, 'Automatska klima ', 'Crna ', 'Crna ', 'Prirodna koža ', 'Nije registrovan ', False, 'Na ime kupca ', False, '?', False, False, 'Temerin', 'https://www.polovniautomobili.com/auto-oglasi/19663757/mercedes-benz-s-400-d-amg-4matic-air?attp=p0_pv0_pc0_pl1_plv0', 137900, 30342)</w:t>
      </w:r>
    </w:p>
    <w:p>
      <w:r>
        <w:t>(True, 'Audi', 'A8', 2022, 0, 'Limuzina', 'Dizel', 2967, 286, True, True, False, 'Euro 6 ', '4x4 ', True, '4/5 vrata ', '5 sedišta ', True, 'Automatska klima ', 'Crna ', 'Crna ', 'Prirodna koža ', 'Nije registrovan ', False, 'Na ime kupca ', False, '?', False, False, 'Beograd', 'https://www.polovniautomobili.com/auto-oglasi/19563736/audi-a8?attp=p1_pv0_pc1_pl1_plv0', 137356, 10416)</w:t>
      </w:r>
    </w:p>
    <w:p>
      <w:r>
        <w:t>(True, 'BMW', 'X7', 2021, 35028, 'Džip/SUV', 'Dizel', 2993, 340, True, True, False, 'Euro 6 ', '4x4 ', True, '4/5 vrata ', '7 sedišta ', True, 'Automatska klima ', 'Siva ', 'Druga ', 'Prirodna koža ', '04.2023. ', True, 'Domaće tablice ', False, '?', False, False, 'Beograd', 'https://www.polovniautomobili.com/auto-oglasi/19864659/bmw-x7-xdrive-40d-m-paket?attp=p0_pv0_pc0_pl1_plv0', 134990, 40122)</w:t>
      </w:r>
    </w:p>
    <w:p>
      <w:r>
        <w:t>(True, 'Mercedes Benz', 'GLS 400', 2021, 12000, 'Džip/SUV', 'Dizel', 2925, 330, True, True, False, 'Euro 6 ', '4x4 ', True, '4/5 vrata ', '7 sedišta ', True, 'Automatska klima ', 'Crna ', 'Crna ', 'Prirodna koža ', 'Nije registrovan ', False, 'Na ime kupca ', False, 'Nemačka ', False, False, 'Beograd', 'https://www.polovniautomobili.com/auto-oglasi/19473370/mercedes-benz-gls-400-4m-amg?attp=p0_pv0_pc0_pl1_plv0', 134900, 35192)</w:t>
      </w:r>
    </w:p>
    <w:p>
      <w:r>
        <w:t>(True, 'Mercedes Benz', 'GLE 53 AMG', 2021, 20000, 'Džip/SUV', 'Benzin', 2999, 435, True, True, False, 'Euro 6 ', '4x4 ', True, '4/5 vrata ', '5 sedišta ', True, 'Automatska klima ', 'Srebrna ', 'Crna ', 'Prirodna koža ', 'Nije registrovan ', False, 'Na ime kupca ', False, 'Nemačka ', False, False, 'Beograd', 'https://www.polovniautomobili.com/auto-oglasi/19139510/mercedes-benz-gle-53-amg-coupe-hibrid?attp=p0_pv0_pc0_pl1_plv0', 132900, 13621)</w:t>
      </w:r>
    </w:p>
    <w:p>
      <w:r>
        <w:t>(True, 'Mercedes Benz', 'GLE 53 AMG', 2021, 20000, 'Džip/SUV', 'Benzin', 2999, 435, True, True, False, 'Euro 6 ', '4x4 ', True, '4/5 vrata ', '5 sedišta ', True, 'Automatska klima ', 'Crna ', 'Crna ', 'Prirodna koža ', 'Nije registrovan ', False, 'Na ime kupca ', False, 'Nemačka ', True, False, 'Beograd', 'https://www.polovniautomobili.com/auto-oglasi/19139520/mercedes-benz-gle-53-amg-coupe-hibrid?attp=p0_pv0_pc0_pl1_plv0', 132900, 13620)</w:t>
      </w:r>
    </w:p>
    <w:p>
      <w:r>
        <w:t>(True, 'Mercedes Benz', 'GLE 53 AMG', 2021, 8500, 'Džip/SUV', 'Benzin', 2995, 435, True, True, False, 'Euro 6 ', '4x4 ', True, '4/5 vrata ', '5 sedišta ', True, 'Automatska klima ', 'Crna ', 'Crna ', 'Kombinovana koža ', 'Nije registrovan ', False, 'Na ime kupca ', False, 'Nemačka ', True, False, 'Mladenovac', 'https://www.polovniautomobili.com/auto-oglasi/19585681/mercedes-benz-gle-53-amg-coupe-4m-hybrid?attp=p0_pv0_pc0_pl1_plv0', 128500, 41940)</w:t>
      </w:r>
    </w:p>
    <w:p>
      <w:r>
        <w:t>(True, 'Porsche', 'Cayenne', 2021, 19106, 'Džip/SUV', 'Benzin', 2894, 441, True, True, False, 'Euro 6 ', '4x4 ', True, '4/5 vrata ', '5 sedišta ', True, 'Automatska klima ', 'Braon ', 'Smeđa ', 'Prirodna koža ', '12.2022. ', True, 'Domaće tablice ', False, '?', True, True, 'Beograd', 'https://www.polovniautomobili.com/auto-oglasi/19969640/porsche-cayenne?attp=p0_pv0_pc0_pl1_plv0', 122750, 21246)</w:t>
      </w:r>
    </w:p>
    <w:p>
      <w:r>
        <w:t>(True, 'Mercedes Benz', 'GLE 580', 2021, 7500, 'Džip/SUV', 'Benzin', 3982, 489, True, True, False, 'Euro 6 ', '4x4 ', True, '4/5 vrata ', '5 sedišta ', True, 'Automatska klima ', 'Crna ', '?', 'Prirodna koža ', 'Nije registrovan ', False, 'Na ime kupca ', False, '?', True, True, 'Mladenovac', 'https://www.polovniautomobili.com/auto-oglasi/19853914/mercedes-benz-gle-580-amg-hybrid-air-susp?attp=p0_pv0_pc0_pl1_plv0', 119900, 16090)</w:t>
      </w:r>
    </w:p>
    <w:p>
      <w:r>
        <w:t>(True, 'Mercedes Benz', 'GLS 500', 2021, 15000, 'Džip/SUV', 'Benzin', 2999, 367, True, True, False, 'Euro 6 ', '4x4 reduktor ', True, '4/5 vrata ', '7 sedišta ', True, 'Automatska klima ', 'Siva ', 'Bež ', 'Prirodna koža ', '06.2022. ', True, 'Domaće tablice ', False, '?', False, False, 'NOVI SAD', 'https://www.polovniautomobili.com/auto-oglasi/18897721/mercedes-benz-gls-500-gls-450-4matic?attp=p0_pv0_pc0_pl1_plv0', 119000, 26368)</w:t>
      </w:r>
    </w:p>
    <w:p>
      <w:r>
        <w:t>(True, 'Mercedes Benz', 'S 350', 2021, 11000, 'Limuzina', 'Dizel', 2925, 286, True, True, False, 'Euro 6 ', '4x4 ', True, '4/5 vrata ', '5 sedišta ', True, 'Automatska klima ', 'Siva ', 'Druga ', 'Prirodna koža ', 'Nije registrovan ', False, 'Na ime kupca ', False, '?', False, False, 'Stari Grad', 'https://www.polovniautomobili.com/auto-oglasi/18624158/mercedes-benz-s-350-4matic?attp=p0_pv0_pc0_pl1_plv0', 119000, 40448)</w:t>
      </w:r>
    </w:p>
    <w:p>
      <w:r>
        <w:t>(True, 'BMW', 'X6', 2022, 0, 'Džip/SUV', 'Dizel', 2993, 286, True, True, False, 'Euro 6 ', '4x4 ', True, '4/5 vrata ', '5 sedišta ', True, 'Automatska klima ', 'Siva ', 'Crna ', 'Prirodna koža ', 'Nije registrovan ', False, 'Na ime kupca ', False, '?', True, True, 'Mladenovac', 'https://www.polovniautomobili.com/auto-oglasi/20012770/bmw-x6-xdrive-30d?attp=p1_pv0_pc1_pl1_plv0', 114990, 10801)</w:t>
      </w:r>
    </w:p>
    <w:p>
      <w:r>
        <w:t>(True, 'BMW', 'X6', 2022, 0, 'Džip/SUV', 'Dizel', 2993, 286, True, True, False, 'Euro 6 ', '4x4 ', True, '4/5 vrata ', '5 sedišta ', True, 'Automatska klima ', 'Zelena ', 'Crna ', 'Prirodna koža ', 'Nije registrovan ', False, 'Na ime kupca ', False, '?', True, True, 'Mladenovac', 'https://www.polovniautomobili.com/auto-oglasi/19996488/bmw-x6-xdrive-30d?attp=p1_pv0_pc1_pl1_plv0', 114108, 4361)</w:t>
      </w:r>
    </w:p>
    <w:p>
      <w:r>
        <w:t>(True, 'BMW', 'X6', 2022, 0, 'Džip/SUV', 'Dizel', 2993, 286, True, True, False, 'Euro 6 ', '4x4 ', True, '4/5 vrata ', '5 sedišta ', True, 'Automatska klima ', 'Bela ', 'Smeđa ', 'Prirodna koža ', 'Nije registrovan ', False, 'Na ime kupca ', False, '?', True, True, 'Mladenovac', 'https://www.polovniautomobili.com/auto-oglasi/19996570/bmw-x6-xdrive-30d?attp=p1_pv0_pc1_pl1_plv0', 112753, 4255)</w:t>
      </w:r>
    </w:p>
    <w:p>
      <w:r>
        <w:t>(True, 'BMW', 'X6', 2022, 2, 'Džip/SUV', 'Dizel', 2993, 340, True, True, False, 'Euro 6 ', '4x4 ', True, '4/5 vrata ', '5 sedišta ', True, 'Automatska klima ', 'Crna ', 'Crna ', 'Prirodna koža ', 'Nije registrovan ', False, 'Na ime kupca ', False, '?', False, False, 'Niš', 'https://www.polovniautomobili.com/auto-oglasi/19623166/bmw-x6-40d-xdrive?attp=p0_pv0_pc0_pl1_plv0', 110990, 41962)</w:t>
      </w:r>
    </w:p>
    <w:p>
      <w:r>
        <w:t>(True, 'BMW', '850', 2021, 19000, 'Kupe', 'Benzin', 4395, 530, True, True, False, 'Euro 6 ', '4x4 ', True, '2/3 vrata ', '4 sedišta ', True, 'Automatska klima ', 'Plava ', 'Crna ', 'Prirodna koža ', '07.2022. ', True, 'Domaće tablice ', False, '?', False, False, 'Sremska Mitrovica', 'https://www.polovniautomobili.com/auto-oglasi/19663102/bmw-850?attp=p0_pv0_pc0_pl1_plv0', 110000, 26168)</w:t>
      </w:r>
    </w:p>
    <w:p>
      <w:r>
        <w:t>(True, 'BMW', 'X5', 2022, 2, 'Džip/SUV', 'Dizel', 2993, 340, True, True, False, 'Euro 6 ', '4x4 ', True, '4/5 vrata ', '5 sedišta ', True, 'Automatska klima ', 'Crna ', 'Crna ', 'Prirodna koža ', 'Nije registrovan ', False, 'Na ime kupca ', False, '?', False, False, 'Niš', 'https://www.polovniautomobili.com/auto-oglasi/20059222/bmw-x5-40xd?attp=p0_pv0_pc0_pl1_plv0', 109990, 19230)</w:t>
      </w:r>
    </w:p>
    <w:p>
      <w:r>
        <w:t>(True, 'BMW', 'X5', 2022, 0, 'Džip/SUV', 'Dizel', 2993, 286, True, True, False, 'Euro 6 ', '4x4 ', True, '4/5 vrata ', '5 sedišta ', True, 'Automatska klima ', 'Crna ', 'Crna ', 'Prirodna koža ', 'Nije registrovan ', False, 'Na ime kupca ', False, '?', True, True, 'Mladenovac', 'https://www.polovniautomobili.com/auto-oglasi/20000582/bmw-x5-xdrive-30d?attp=p1_pv0_pc1_pl1_plv0', 108964, 3854)</w:t>
      </w:r>
    </w:p>
    <w:p>
      <w:r>
        <w:t>(True, 'BMW', 'X5', 2022, 0, 'Džip/SUV', 'Dizel', 2993, 286, True, True, False, 'Euro 6 ', '4x4 ', True, '4/5 vrata ', '5 sedišta ', True, 'Automatska klima ', 'Siva ', 'Smeđa ', 'Prirodna koža ', 'Nije registrovan ', False, 'Na ime kupca ', False, '?', True, True, 'Mladenovac', 'https://www.polovniautomobili.com/auto-oglasi/19999718/bmw-x5-xdrive-30d?attp=p1_pv0_pc1_pl1_plv0', 108542, 3847)</w:t>
      </w:r>
    </w:p>
    <w:p>
      <w:r>
        <w:t>(True, 'BMW', 'X6', 2021, 0, 'Džip/SUV', 'Dizel', 2993, 286, True, True, False, 'Euro 6 ', '4x4 ', True, '4/5 vrata ', '5 sedišta ', True, 'Automatska klima ', 'Crna ', 'Crna ', '?', 'Nije registrovan ', False, 'Na ime kupca ', False, '?', True, True, 'Mladenovac', 'https://www.polovniautomobili.com/auto-oglasi/18792673/bmw-x6-xdrive-30d?attp=p1_pv0_pc1_pl1_plv0', 108000, 10001)</w:t>
      </w:r>
    </w:p>
    <w:p>
      <w:r>
        <w:t>(True, 'BMW', 'X5', 2022, 0, 'Džip/SUV', 'Dizel', 2993, 286, True, True, False, 'Euro 6 ', '4x4 ', True, '4/5 vrata ', '5 sedišta ', True, 'Automatska klima ', 'Bela ', 'Crna ', 'Prirodna koža ', 'Nije registrovan ', False, 'Na ime kupca ', False, '?', False, False, 'Mladenovac', 'https://www.polovniautomobili.com/auto-oglasi/19996394/bmw-x5-xdrive-30d?attp=p1_pv0_pc1_pl1_plv0', 107018, 4328)</w:t>
      </w:r>
    </w:p>
    <w:p>
      <w:r>
        <w:t>(True, 'BMW', 'X6', 2021, 8500, 'Džip/SUV', 'Dizel', 2993, 340, True, True, False, 'Euro 6 ', '4x4 ', True, '4/5 vrata ', '5 sedišta ', True, 'Automatska klima ', 'Crna ', 'Druga ', 'Prirodna koža ', 'Nije registrovan ', False, 'Na ime kupca ', False, 'Nemačka ', True, True, 'Veternik', 'https://www.polovniautomobili.com/auto-oglasi/20053675/bmw-x6-40xdmlaser360sky?attp=p0_pv0_pc0_pl1_plv0', 106990, 21369)</w:t>
      </w:r>
    </w:p>
    <w:p>
      <w:r>
        <w:t>(True, 'BMW', 'X5', 2022, 0, 'Džip/SUV', 'Dizel', 2993, 286, True, True, False, 'Euro 6 ', '4x4 ', True, '4/5 vrata ', '5 sedišta ', True, 'Automatska klima ', 'Crna ', 'Crna ', 'Prirodna koža ', 'Nije registrovan ', False, 'Na ime kupca ', False, '?', True, True, 'Mladenovac', 'https://www.polovniautomobili.com/auto-oglasi/19589147/bmw-x5-xdrive-30d?attp=p1_pv0_pc1_pl1_plv0', 106900, 7548)</w:t>
      </w:r>
    </w:p>
    <w:p>
      <w:r>
        <w:t>(True, 'BMW', 'X6', 2021, 29000, 'Džip/SUV', 'Dizel', 2993, 286, True, True, False, 'Euro 6 ', '4x4 ', True, '4/5 vrata ', '5 sedišta ', True, 'Automatska klima ', 'Bela ', '?', 'Prirodna koža ', '04.2022. ', True, 'Domaće tablice ', False, '?', False, False, 'Šabac', 'https://www.polovniautomobili.com/auto-oglasi/19622853/bmw-x6-30d-mild-hybrid?attp=p0_pv0_pc0_pl1_plv0', 106500, 30360)</w:t>
      </w:r>
    </w:p>
    <w:p>
      <w:r>
        <w:t>(True, 'BMW', 'X5', 2021, 14500, 'Džip/SUV', 'Dizel', 2993, 340, True, True, False, 'Euro 6 ', '4x4 ', True, '4/5 vrata ', '5 sedišta ', True, 'Automatska klima ', 'Plava ', 'Crna ', 'Prirodna koža ', '07.2022. ', True, 'Domaće tablice ', False, '?', True, False, 'Beograd', 'https://www.polovniautomobili.com/auto-oglasi/19149714/bmw-x5-xdrive-40d?attp=p1_pv0_pc1_pl1_plv0', 105990, 10264)</w:t>
      </w:r>
    </w:p>
    <w:p>
      <w:r>
        <w:t>(True, 'BMW', 'M4', 2021, 3900, 'Kupe', 'Benzin', 2993, 510, True, True, False, 'Euro 6 ', 'Zadnji ', True, '2/3 vrata ', '4 sedišta ', True, 'Automatska klima ', 'Žuta ', 'Druga ', 'Kombinovana koža ', '09.2022. ', True, 'Domaće tablice ', False, '?', True, True, 'Mladenovac', 'https://www.polovniautomobili.com/auto-oglasi/20044873/bmw-m4-competitionm-perf?attp=p0_pv0_pc0_pl1_plv0', 105900, 25452)</w:t>
      </w:r>
    </w:p>
    <w:p>
      <w:r>
        <w:t>(True, 'BMW', 'X5', 2021, 8000, 'Džip/SUV', 'Hibridni pogon', 2998, 286, True, True, False, 'Euro 6 ', '4x4 ', True, '4/5 vrata ', '5 sedišta ', True, 'Automatska klima ', 'Siva ', 'Smeđa ', 'Prirodna koža ', '01.2023. ', True, 'Domaće tablice ', False, '?', False, False, 'Beograd', 'https://www.polovniautomobili.com/auto-oglasi/19458566/bmw-x5-45e-xdrive-m-paket?attp=p0_pv0_pc0_pl1_plv0', 105900, 39150)</w:t>
      </w:r>
    </w:p>
    <w:p>
      <w:r>
        <w:t>(True, 'Audi', 'Q8', 2022, 0, 'Džip/SUV', 'Benzin', 2995, 340, True, True, False, 'Euro 6 ', '4x4 ', True, '4/5 vrata ', '5 sedišta ', True, 'Automatska klima ', 'Crna ', 'Crna ', 'Kombinovana koža ', 'Nije registrovan ', False, 'Na ime kupca ', False, '?', False, False, 'Beograd', 'https://www.polovniautomobili.com/auto-oglasi/19990247/audi-q8-55-tfsi?attp=p1_pv0_pc1_pl1_plv0', 105529, 5245)</w:t>
      </w:r>
    </w:p>
    <w:p>
      <w:r>
        <w:t>(True, 'BMW', 'X6', 2022, 2, 'Džip/SUV', 'Dizel', 2993, 286, True, True, False, 'Euro 6 ', '4x4 ', True, '4/5 vrata ', '5 sedišta ', True, 'Automatska klima ', 'Crna ', 'Crna ', 'Prirodna koža ', 'Nije registrovan ', False, 'Na ime kupca ', False, '?', False, False, 'Niš', 'https://www.polovniautomobili.com/auto-oglasi/20058926/bmw-x6-30d-xdrive?attp=p0_pv0_pc0_pl1_plv0', 104490, 19166)</w:t>
      </w:r>
    </w:p>
    <w:p>
      <w:r>
        <w:t>(True, 'BMW', 'X5', 2022, 0, 'Džip/SUV', 'Dizel', 2993, 286, True, True, False, 'Euro 6 ', '4x4 ', True, '4/5 vrata ', '5 sedišta ', True, 'Automatska klima ', 'Crna ', 'Crna ', 'Prirodna koža ', 'Nije registrovan ', False, 'Na ime kupca ', False, '?', True, True, 'Mladenovac', 'https://www.polovniautomobili.com/auto-oglasi/19549261/bmw-x5-30d-m-sport?attp=p1_pv0_pc1_pl1_plv0', 103186, 11226)</w:t>
      </w:r>
    </w:p>
    <w:p>
      <w:r>
        <w:t>(True, 'BMW', 'X6', 2022, 2, 'Džip/SUV', 'Dizel', 2993, 286, True, True, False, 'Euro 6 ', '4x4 ', True, '4/5 vrata ', '5 sedišta ', True, 'Automatska klima ', 'Bela ', 'Crna ', 'Prirodna koža ', 'Nije registrovan ', False, 'Na ime kupca ', False, '?', False, False, 'Niš', 'https://www.polovniautomobili.com/auto-oglasi/20058874/bmw-x6-30d-xdrive?attp=p0_pv0_pc0_pl1_plv0', 102990, 19123)</w:t>
      </w:r>
    </w:p>
    <w:p>
      <w:r>
        <w:t>(True, 'BMW', 'X6', 2021, 29900, 'Džip/SUV', 'Dizel', 2993, 286, True, True, False, 'Euro 6 ', '4x4 ', True, '4/5 vrata ', '5 sedišta ', True, 'Automatska klima ', 'Braon ', 'Crna ', 'Prirodna koža ', '02.2023. ', True, 'Domaće tablice ', False, '?', True, True, 'Mladenovac', 'https://www.polovniautomobili.com/auto-oglasi/19937766/bmw-x6-30d-hybrid-m-paket?attp=p0_pv0_pc0_pl1_plv0', 102500, 41203)</w:t>
      </w:r>
    </w:p>
    <w:p>
      <w:r>
        <w:t>(True, 'BMW', 'X5', 2022, 0, 'Džip/SUV', 'Dizel', 2993, 286, True, True, False, 'Euro 6 ', '4x4 ', True, '4/5 vrata ', '5 sedišta ', True, 'Automatska klima ', 'Plava ', 'Smeđa ', 'Prirodna koža ', 'Nije registrovan ', False, 'Na ime kupca ', False, 'Nemačka ', False, False, 'Veternik', 'https://www.polovniautomobili.com/auto-oglasi/20065907/bmw-x5-xdrive-30d-m-paket?attp=p1_pv0_pc1_pl1_plv0', 102485, 3898)</w:t>
      </w:r>
    </w:p>
    <w:p>
      <w:r>
        <w:t>(True, 'BMW', 'X5', 2022, 3, 'Džip/SUV', 'Hibridni pogon', 2998, 393, True, True, False, 'Euro 6 ', '4x4 ', True, '4/5 vrata ', '5 sedišta ', True, 'Automatska klima ', 'Crna ', 'Crna ', 'Prirodna koža ', 'Nije registrovan ', False, 'Na ime kupca ', False, '?', False, False, 'Niš', 'https://www.polovniautomobili.com/auto-oglasi/19618663/bmw-x5-45e-xdrive?attp=p0_pv0_pc0_pl1_plv0', 101900, 13860)</w:t>
      </w:r>
    </w:p>
    <w:p>
      <w:r>
        <w:t>(True, 'Land Rover', 'Defender', 2021, 15000, 'Džip/SUV', 'Dizel', 1999, 241, True, True, False, 'Euro 6 ', '4x4 reduktor ', True, '4/5 vrata ', '5 sedišta ', True, 'Automatska klima ', 'Crna ', 'Crna ', 'Prirodna koža ', 'Nije registrovan ', False, 'Na ime kupca ', False, 'Nemačka ', False, True, 'Stari Grad', 'https://www.polovniautomobili.com/auto-oglasi/19441084/land-rover-defender-110-d240-hse?attp=p0_pv0_pc0_pl1_plv0', 99990, 13321)</w:t>
      </w:r>
    </w:p>
    <w:p>
      <w:r>
        <w:t>(True, 'BMW', 'X5', 2022, 8000, 'Džip/SUV', 'Dizel', 2993, 286, True, True, False, 'Euro 6 ', '4x4 ', True, '4/5 vrata ', '5 sedišta ', True, 'Automatska klima ', 'Crna ', 'Crna ', 'Prirodna koža ', '03.2023. ', True, 'Domaće tablice ', False, '?', False, False, 'Beograd', 'https://www.polovniautomobili.com/auto-oglasi/19627920/bmw-x5-30d-xdrive-m-paket?attp=p0_pv0_pc0_pl1_plv0', 99990, 40491)</w:t>
      </w:r>
    </w:p>
    <w:p>
      <w:r>
        <w:t>(True, 'BMW', 'X5', 2022, 3000, 'Džip/SUV', 'Hibridni pogon', 2998, 393, True, True, False, 'Euro 6 ', '4x4 ', True, '4/5 vrata ', '5 sedišta ', True, 'Automatska klima ', 'Crna ', 'Crna ', 'Prirodna koža ', '04.2023. ', True, 'Domaće tablice ', False, '?', False, False, 'Niš', 'https://www.polovniautomobili.com/auto-oglasi/19909547/bmw-x5-45e-xdrive?attp=p1_pv0_pc1_pl1_plv0', 99990, 5397)</w:t>
      </w:r>
    </w:p>
    <w:p>
      <w:r>
        <w:t>(True, 'BMW', 'X5', 2022, 2, 'Džip/SUV', 'Dizel', 2993, 286, True, True, False, 'Euro 6 ', '4x4 ', True, '4/5 vrata ', '5 sedišta ', True, 'Automatska klima ', 'Zelena ', 'Crna ', 'Prirodna koža ', 'Nije registrovan ', False, 'Na ime kupca ', False, '?', False, False, 'Niš', 'https://www.polovniautomobili.com/auto-oglasi/20059006/bmw-x5?attp=p0_pv0_pc0_pl1_plv0', 99990, 19194)</w:t>
      </w:r>
    </w:p>
    <w:p>
      <w:r>
        <w:t>(True, 'Audi', 'A8', 2021, 12209, 'Limuzina', 'Dizel', 2967, 286, True, True, False, 'Euro 6 ', '4x4 ', True, '4/5 vrata ', '5 sedišta ', True, 'Automatska klima ', 'Crna ', 'Siva ', 'Prirodna koža ', 'Nije registrovan ', False, 'Na ime kupca ', False, '?', False, False, 'Čačak', 'https://www.polovniautomobili.com/auto-oglasi/19759118/audi-a8-50-tdi-sport?attp=p0_pv0_pc0_pl1_plv0', 99900, 13432)</w:t>
      </w:r>
    </w:p>
    <w:p>
      <w:r>
        <w:t>(True, 'BMW', 'X5', 2022, 10000, 'Džip/SUV', 'Dizel', 2993, 286, True, True, False, 'Euro 6 ', '4x4 ', True, '4/5 vrata ', '5 sedišta ', True, 'Automatska klima ', 'Plava ', 'Smeđa ', 'Prirodna koža ', '06.2023. ', True, 'Domaće tablice ', False, '?', False, False, 'Beograd', 'https://www.polovniautomobili.com/auto-oglasi/20057696/bmw-x5-30-d-xdrive-m-paket?attp=p0_pv0_pc0_pl1_plv0', 97990, 19844)</w:t>
      </w:r>
    </w:p>
    <w:p>
      <w:r>
        <w:t>(True, 'BMW', '740', 2021, 42000, 'Limuzina', 'Dizel', 2996, 340, True, True, False, 'Euro 6 ', '4x4 ', True, '4/5 vrata ', '5 sedišta ', True, 'Automatska klima ', 'Crna ', 'Crna ', 'Prirodna koža ', '03.2022. ', True, 'Domaće tablice ', False, '?', False, False, 'Altina', 'https://www.polovniautomobili.com/auto-oglasi/19662069/bmw-740-2021mhybrid?attp=p1_pv0_pc1_pl1_plv0', 96990, 7909)</w:t>
      </w:r>
    </w:p>
    <w:p>
      <w:r>
        <w:t>(True, 'BMW', '730', 2021, 22000, 'Limuzina', 'Dizel', 2993, 286, False, True, False, 'Euro 6 ', '4x4 ', True, '4/5 vrata ', '5 sedišta ', True, 'Automatska klima ', 'Siva ', 'Crna ', 'Prirodna koža ', 'Nije registrovan ', False, 'Na ime kupca ', False, 'Nemačka ', True, False, 'Veternik', 'https://www.polovniautomobili.com/auto-oglasi/18950727/bmw-730-xdmlaserdvdtv?attp=p0_pv0_pc0_pl1_plv0', 95990, 14953)</w:t>
      </w:r>
    </w:p>
    <w:p>
      <w:r>
        <w:t>(True, 'BMW', 'X5', 2021, 3, 'Džip/SUV', 'Dizel', 2993, 286, True, True, False, 'Euro 6 ', '4x4 ', True, '4/5 vrata ', '5 sedišta ', True, 'Automatska klima ', 'Crna ', 'Crna ', 'Prirodna koža ', 'Nije registrovan ', False, 'Na ime kupca ', False, '?', False, False, 'Niš', 'https://www.polovniautomobili.com/auto-oglasi/18826873/bmw-x5-30d-xdrive?attp=p1_pv0_pc1_pl1_plv0', 94990, 7435)</w:t>
      </w:r>
    </w:p>
    <w:p>
      <w:r>
        <w:t>(True, 'Mercedes Benz', 'GLE 300', 2022, 8, 'Džip/SUV', 'Dizel', 1993, 272, True, True, False, 'Euro 6 ', '4x4 ', True, '4/5 vrata ', '5 sedišta ', True, 'Automatska klima ', 'Siva ', 'Siva ', 'Kombinovana koža ', 'Nije registrovan ', False, 'Na ime kupca ', False, 'Nemačka ', True, True, 'Mladenovac', 'https://www.polovniautomobili.com/auto-oglasi/19899232/mercedes-benz-gle-300-d-amg-272ps-night?attp=p0_pv0_pc0_pl1_plv0', 94900, 28314)</w:t>
      </w:r>
    </w:p>
    <w:p>
      <w:r>
        <w:t>(True, 'BMW', 'X5', 2021, 17000, 'Džip/SUV', 'Hibridni pogon', 3000, 287, True, True, False, 'Euro 6 ', '4x4 ', True, '4/5 vrata ', '5 sedišta ', True, 'Automatska klima ', 'Zelena ', 'Crna ', 'Prirodna koža ', '07.2022. ', True, 'Domaće tablice ', False, '?', False, False, 'Bajina Bašta', 'https://www.polovniautomobili.com/auto-oglasi/19556319/bmw-x5-hybrid?attp=p0_pv0_pc0_pl1_plv0', 94000, 26723)</w:t>
      </w:r>
    </w:p>
    <w:p>
      <w:r>
        <w:t>(True, 'BMW', 'X6', 2021, 13100, 'Džip/SUV', 'Dizel', 2993, 286, True, True, False, 'Euro 6 ', '4x4 ', True, '4/5 vrata ', '5 sedišta ', True, 'Automatska klima ', 'Crna ', 'Crna ', 'Prirodna koža ', '09.2022. ', True, 'Domaće tablice ', False, '?', False, False, 'Čačak', 'https://www.polovniautomobili.com/auto-oglasi/19728638/bmw-x6-30d-xdrive?attp=p0_pv0_pc0_pl1_plv0', 94000, 35901)</w:t>
      </w:r>
    </w:p>
    <w:p>
      <w:r>
        <w:t>(True, 'Land Rover', 'Defender', 2021, 15738, 'Džip/SUV', 'Dizel', 1999, 241, True, True, False, 'Euro 6 ', '4x4 reduktor ', True, '4/5 vrata ', '5 sedišta ', True, 'Automatska klima ', 'Siva ', 'Crna ', 'Kombinovana koža ', 'Nije registrovan ', False, 'Na ime kupca ', False, 'Nemačka ', False, False, 'Beograd', 'https://www.polovniautomobili.com/auto-oglasi/19744091/land-rover-defender-110-d240-se?attp=p0_pv0_pc0_pl1_plv0', 93500, 28631)</w:t>
      </w:r>
    </w:p>
    <w:p>
      <w:r>
        <w:t>(True, 'Land Rover', 'Defender', 2021, 23630, 'Džip/SUV', 'Dizel', 1999, 241, True, True, False, 'Euro 6 ', '4x4 reduktor ', True, '4/5 vrata ', '7 sedišta ', True, 'Automatska klima ', 'Braon ', 'Crna ', 'Kombinovana koža ', 'Nije registrovan ', False, 'Na ime kupca ', False, 'Nemačka ', False, False, 'Beograd', 'https://www.polovniautomobili.com/auto-oglasi/19743961/land-rover-defender-110-d240-se?attp=p0_pv0_pc0_pl1_plv0', 93500, 28638)</w:t>
      </w:r>
    </w:p>
    <w:p>
      <w:r>
        <w:t>(True, 'Alfa Romeo', 'Stelvio', 2021, 5250, 'Džip/SUV', 'Benzin', 2891, 510, True, True, False, 'Euro 6 ', '4x4 ', True, '4/5 vrata ', '5 sedišta ', True, 'Automatska klima ', 'Crna ', 'Crna ', 'Kombinovana koža ', '12.2022. ', True, 'Domaće tablice ', False, '?', False, True, 'Kragujevac', 'https://www.polovniautomobili.com/auto-oglasi/19945918/alfa-romeo-stelvio-qv?attp=p1_pv0_pc1_pl1_plv0', 91700, 11907)</w:t>
      </w:r>
    </w:p>
    <w:p>
      <w:r>
        <w:t>(True, 'BMW', '730', 2021, 36000, 'Limuzina', 'Dizel', 2999, 286, True, True, False, 'Euro 6 ', '4x4 ', True, '4/5 vrata ', '5 sedišta ', True, 'Automatska klima ', 'Crna ', 'Crna ', 'Prirodna koža ', '09.2022. ', True, 'Domaće tablice ', False, '?', False, False, 'Zvezdara', 'https://www.polovniautomobili.com/auto-oglasi/18788346/bmw-730-xdrive-mhybrid-2021?attp=p0_pv0_pc0_pl1_plv0', 91000, 33232)</w:t>
      </w:r>
    </w:p>
    <w:p>
      <w:r>
        <w:t>(True, 'BMW', '730', 2021, 13360, 'Limuzina', 'Dizel', 2993, 286, False, True, False, 'Euro 6 ', '4x4 ', True, '4/5 vrata ', '5 sedišta ', True, 'Automatska klima ', 'Crna ', 'Crna ', 'Prirodna koža ', 'Nije registrovan ', False, 'Na ime kupca ', False, 'Nemačka ', True, False, 'Veternik', 'https://www.polovniautomobili.com/auto-oglasi/19270818/bmw-730-xdmlaserhybrid?attp=p0_pv0_pc0_pl1_plv0', 89990, 15305)</w:t>
      </w:r>
    </w:p>
    <w:p>
      <w:r>
        <w:t>(True, 'Audi', 'S6', 2022, 0, 'Limuzina', 'Dizel', 2967, 344, True, True, False, 'Euro 6 ', '4x4 ', True, '4/5 vrata ', '5 sedišta ', True, 'Automatska klima ', 'Crna ', 'Crna ', 'Kombinovana koža ', 'Nije registrovan ', False, 'Na ime kupca ', False, '?', False, False, 'Beograd', 'https://www.polovniautomobili.com/auto-oglasi/19271814/audi-s6-55-tdi?attp=p1_pv0_pc1_pl1_plv0', 89985, 10885)</w:t>
      </w:r>
    </w:p>
    <w:p>
      <w:r>
        <w:t>(True, 'Mercedes Benz', 'GLC 43 AMG', 2021, 6500, 'Džip/SUV', 'Benzin', 2996, 390, True, True, False, 'Euro 6 ', '4x4 ', True, '4/5 vrata ', '5 sedišta ', True, 'Automatska klima ', 'Bela ', 'Crna ', 'Kombinovana koža ', '11.2022. ', True, 'Domaće tablice ', False, '?', True, True, 'Beograd', 'https://www.polovniautomobili.com/auto-oglasi/19151265/mercedes-benz-glc-43-amg-coupe?attp=p0_pv0_pc0_pl1_plv0', 87990, 40563)</w:t>
      </w:r>
    </w:p>
    <w:p>
      <w:r>
        <w:t>(True, 'Mercedes Benz', 'CLS 300', 2022, 5, 'Kupe', 'Dizel', 1993, 265, True, True, False, 'Euro 6 ', '4x4 ', True, '4/5 vrata ', '5 sedišta ', True, 'Automatska klima ', 'Siva ', '?', '?', 'Nije registrovan ', False, 'Na ime kupca ', False, '?', False, False, 'Novi Pazar', 'https://www.polovniautomobili.com/auto-oglasi/20058811/mercedes-benz-cls-300-d-4m-amg?attp=p1_pv0_pc1_pl1_plv0', 87062, 5016)</w:t>
      </w:r>
    </w:p>
    <w:p>
      <w:r>
        <w:t>(True, 'Volvo', 'XC90', 2021, 21031, 'Džip/SUV', 'Hibridni pogon', 1969, 390, True, True, False, 'Euro 6 ', '4x4 ', True, '4/5 vrata ', '7 sedišta ', True, 'Automatska klima ', 'Bela ', 'Crna ', 'Prirodna koža ', 'Nije registrovan ', False, 'Na ime kupca ', False, 'Nemačka ', False, False, 'Beograd', 'https://www.polovniautomobili.com/auto-oglasi/19733571/volvo-xc90-t8-awd-r-design-7s?attp=p0_pv0_pc0_pl1_plv0', 86990, 38842)</w:t>
      </w:r>
    </w:p>
    <w:p>
      <w:r>
        <w:t>(True, 'Volvo', 'XC90', 2021, 24000, 'Džip/SUV', 'Hibridni pogon', 1969, 390, True, True, False, 'Euro 6 ', '4x4 ', True, '4/5 vrata ', '7 sedišta ', True, 'Automatska klima ', 'Plava ', 'Crna ', 'Prirodna koža ', 'Nije registrovan ', False, 'Na ime kupca ', False, '?', False, False, 'Beograd', 'https://www.polovniautomobili.com/auto-oglasi/20066889/volvo-xc90-t8-awd-inscription?attp=p1_pv0_pc1_pl1_plv0', 86990, 3967)</w:t>
      </w:r>
    </w:p>
    <w:p>
      <w:r>
        <w:t>(True, 'Audi', 'RS Q3', 2021, 6000, 'Džip/SUV', 'Benzin', 2480, 400, True, True, False, 'Euro 6 ', '4x4 ', True, '4/5 vrata ', '5 sedišta ', True, 'Automatska klima ', 'Bela ', 'Crna ', 'Prirodna koža ', 'Nije registrovan ', False, 'Na ime kupca ', False, 'Nemačka ', True, False, 'Beograd', 'https://www.polovniautomobili.com/auto-oglasi/19383050/audi-rs-q3?attp=p0_pv0_pc0_pl1_plv0', 85900, 31844)</w:t>
      </w:r>
    </w:p>
    <w:p>
      <w:r>
        <w:t>(True, 'Land Rover', 'Defender', 2021, 23292, 'Džip/SUV', 'Dizel', 2993, 249, True, True, False, 'Euro 6 ', '4x4 reduktor ', True, '2/3 vrata ', '5 sedišta ', True, 'Automatska klima ', 'Bela ', 'Crna ', 'Kombinovana koža ', 'Nije registrovan ', False, 'Na ime kupca ', False, 'Nemačka ', False, False, 'Beograd', 'https://www.polovniautomobili.com/auto-oglasi/19744040/land-rover-defender-90-d250-hybrid?attp=p0_pv0_pc0_pl1_plv0', 84600, 28641)</w:t>
      </w:r>
    </w:p>
    <w:p>
      <w:r>
        <w:t>(True, 'Porsche', 'Macan', 2021, 11900, 'Džip/SUV', 'Benzin', 1984, 245, True, True, False, 'Euro 6 ', '4x4 ', True, '4/5 vrata ', '5 sedišta ', True, 'Automatska klima ', 'Bela ', 'Crna ', 'Prirodna koža ', 'Nije registrovan ', False, 'Na ime kupca ', False, 'Nemačka ', True, True, 'Beograd', 'https://www.polovniautomobili.com/auto-oglasi/19878558/porsche-macan?attp=p0_pv0_pc0_pl1_plv0', 83990, 35575)</w:t>
      </w:r>
    </w:p>
    <w:p>
      <w:r>
        <w:t>(True, 'Porsche', 'Boxster', 2021, 14300, 'Kabriolet/Roadster', 'Benzin', 1998, 299, True, True, False, 'Euro 6 ', 'Zadnji ', True, '2/3 vrata ', '2 sedišta ', True, 'Automatska klima ', 'Crna ', 'Druga ', 'Prirodna koža ', '05.2022. ', True, 'Domaće tablice ', False, '?', False, False, 'Beograd', 'https://www.polovniautomobili.com/auto-oglasi/19808591/porsche-boxster?attp=p0_pv0_pc0_pl1_plv0', 83990, 33397)</w:t>
      </w:r>
    </w:p>
    <w:p>
      <w:r>
        <w:t>(True, 'Audi', 'RS Q3', 2021, 20000, 'Džip/SUV', 'Benzin', 2480, 400, True, True, False, 'Euro 6 ', '4x4 ', True, '4/5 vrata ', '5 sedišta ', True, 'Automatska klima ', 'Crna ', 'Crna ', 'Prirodna koža ', 'Nije registrovan ', False, 'Na ime kupca ', False, 'Nemačka ', True, False, 'Beograd', 'https://www.polovniautomobili.com/auto-oglasi/19139490/audi-rs-q3?attp=p0_pv0_pc0_pl1_plv0', 83900, 13616)</w:t>
      </w:r>
    </w:p>
    <w:p>
      <w:r>
        <w:t>(True, 'Ford', 'Explorer', 2022, 1, 'Džip/SUV', 'Hibridni pogon', 2998, 457, False, True, False, 'Euro 6 ', '4x4 ', True, '4/5 vrata ', '7 sedišta ', True, 'Automatska klima ', 'Bela ', 'Crna ', 'Prirodna koža ', 'Nije registrovan ', False, 'Domaće tablice ', False, '?', True, True, 'Šabac', 'https://www.polovniautomobili.com/auto-oglasi/19733629/ford-explorer-st-phev-a10-awd?attp=p1_pv0_pc1_pl1_plv0', 82990, 9040)</w:t>
      </w:r>
    </w:p>
    <w:p>
      <w:r>
        <w:t>(True, 'Ford', 'Explorer', 2021, 0, 'Džip/SUV', 'Hibridni pogon', 2956, 457, False, True, False, 'Euro 6 ', '4x4 ', True, '4/5 vrata ', '7 sedišta ', True, 'Automatska klima ', 'Plava ', 'Crna ', 'Prirodna koža ', 'Nije registrovan ', False, 'Na ime kupca ', False, '?', True, True, 'Beograd', 'https://www.polovniautomobili.com/auto-oglasi/19758883/ford-explorer-st-30-phev?attp=p1_pv0_pc1_pl1_plv0', 82990, 6606)</w:t>
      </w:r>
    </w:p>
    <w:p>
      <w:r>
        <w:t>(True, 'Volkswagen', 'Touareg', 2021, 23338, 'Džip/SUV', 'Dizel', 2967, 286, True, True, False, 'Euro 6 ', '4x4 ', True, '4/5 vrata ', '5 sedišta ', True, 'Automatska klima ', 'Crna ', 'Crna ', 'Prirodna koža ', '09.2022. ', True, 'Domaće tablice ', False, '?', False, False, 'Jagodina', 'https://www.polovniautomobili.com/auto-oglasi/20043851/volkswagen-touareg-30-tdi-v6?attp=p0_pv0_pc0_pl1_plv0', 81500, 25991)</w:t>
      </w:r>
    </w:p>
    <w:p>
      <w:r>
        <w:t>(True, 'BMW', '440', 2022, 10000, 'Kabriolet/Roadster', 'Benzin', 2998, 374, True, True, False, 'Euro 6 ', '4x4 ', False, '2/3 vrata ', '4 sedišta ', True, 'Automatska klima ', 'Siva ', 'Crna ', 'Prirodna koža ', '06.2023. ', True, 'Domaće tablice ', False, '?', False, False, 'Beograd', 'https://www.polovniautomobili.com/auto-oglasi/20057708/bmw-440-i-xdrive-m-cabrio?attp=p0_pv0_pc0_pl1_plv0', 80990, 19845)</w:t>
      </w:r>
    </w:p>
    <w:p>
      <w:r>
        <w:t>(True, 'Audi', 'RS Q3', 2022, 0, 'Džip/SUV', 'Benzin', 2480, 400, True, True, False, 'Euro 6 ', '4x4 ', True, '4/5 vrata ', '5 sedišta ', True, 'Manuelna klima ', 'Crvena ', 'Crna ', 'Kombinovana koža ', 'Nije registrovan ', False, 'Na ime kupca ', False, '?', False, False, 'Beograd', 'https://www.polovniautomobili.com/auto-oglasi/19614133/audi-rs-q3-sportback?attp=p1_pv0_pc1_pl1_plv0', 79474, 5345)</w:t>
      </w:r>
    </w:p>
    <w:p>
      <w:r>
        <w:t>(True, 'BMW', 'X4', 2021, 12000, 'Džip/SUV', 'Dizel', 1995, 190, True, True, False, 'Euro 6 ', '4x4 ', True, '4/5 vrata ', '5 sedišta ', True, 'Automatska klima ', 'Siva ', 'Crna ', 'Prirodna koža ', '11.2022. ', True, 'Domaće tablice ', False, '?', False, False, 'Beograd', 'https://www.polovniautomobili.com/auto-oglasi/19688966/bmw-x4-20d-xdrive-m-paket?attp=p0_pv0_pc0_pl1_plv0', 77700, 18417)</w:t>
      </w:r>
    </w:p>
    <w:p>
      <w:r>
        <w:t>(True, 'BMW', '530', 2022, 8000, 'Limuzina', 'Hibridni pogon', 1998, 292, True, True, False, 'Euro 6 ', '4x4 ', True, '4/5 vrata ', '5 sedišta ', True, 'Automatska klima ', 'Crna ', 'Crna ', 'Velur ', '?', False, 'Domaće tablice ', False, '?', False, False, 'Beograd', 'https://www.polovniautomobili.com/auto-oglasi/20035416/bmw-530-e-xdrive-m-paket?attp=p0_pv0_pc0_pl1_plv0', 76990, 29824)</w:t>
      </w:r>
    </w:p>
    <w:p>
      <w:r>
        <w:t>(True, 'BMW', 'X4', 2022, 3, 'Džip/SUV', 'Dizel', 1995, 190, True, True, False, 'Euro 6 ', '4x4 ', True, '4/5 vrata ', '5 sedišta ', True, 'Automatska klima ', 'Crvena ', 'Crna ', 'Kombinovana koža ', 'Nije registrovan ', False, 'Na ime kupca ', False, '?', False, False, 'Niš', 'https://www.polovniautomobili.com/auto-oglasi/18450174/bmw-x4-xdrive-20d-novi?attp=p1_pv0_pc1_pl1_plv0', 75500, 4730)</w:t>
      </w:r>
    </w:p>
    <w:p>
      <w:r>
        <w:t>(True, 'Land Rover', 'Defender', 2021, 18000, 'Džip/SUV', 'Dizel', 2997, 200, True, True, False, 'Euro 6 ', '4x4 ', True, '4/5 vrata ', '5 sedišta ', True, 'Automatska klima ', 'Zelena ', 'Crna ', 'Štof ', '06.2022. ', True, 'Domaće tablice ', False, '?', True, True, 'Mladenovac', 'https://www.polovniautomobili.com/auto-oglasi/18766315/land-rover-defender-90-d200-s?attp=p0_pv0_pc0_pl1_plv0', 75500, 22320)</w:t>
      </w:r>
    </w:p>
    <w:p>
      <w:r>
        <w:t>(True, 'BMW', 'X4', 2021, 0, 'Džip/SUV', 'Dizel', 1995, 190, True, True, False, 'Euro 6 ', '4x4 ', True, '4/5 vrata ', '5 sedišta ', True, 'Automatska klima ', 'Crna ', 'Crna ', 'Prirodna koža ', 'Nije registrovan ', False, 'Na ime kupca ', False, '?', True, False, 'Mladenovac', 'https://www.polovniautomobili.com/auto-oglasi/18792242/bmw-x4-xdrive-20d?attp=p1_pv0_pc1_pl1_plv0', 75000, 10006)</w:t>
      </w:r>
    </w:p>
    <w:p>
      <w:r>
        <w:t>(True, 'Land Rover', 'Range Rover Velar', 2021, 21000, 'Džip/SUV', 'Dizel', 1999, 204, True, True, False, 'Euro 6 ', '4x4 ', True, '4/5 vrata ', '5 sedišta ', True, 'Automatska klima ', 'Siva ', 'Bež ', 'Kombinovana koža ', '04.2022. ', True, 'Domaće tablice ', False, '?', False, False, 'Beograd', 'https://www.polovniautomobili.com/auto-oglasi/19873373/land-rover-range-rover-velar-r-dynamic-s?attp=p0_pv0_pc0_pl1_plv0', 74990, 35984)</w:t>
      </w:r>
    </w:p>
    <w:p>
      <w:r>
        <w:t>(True, 'Mercedes Benz', 'E 400', 2021, 30487, 'Karavan', 'Dizel', 2925, 340, True, True, False, 'Euro 6 ', '4x4 ', True, '4/5 vrata ', '5 sedišta ', True, 'Automatska klima ', 'Siva ', 'Crna ', 'Prirodna koža ', 'Nije registrovan ', False, 'Na ime kupca ', False, '?', False, False, 'Novi Beograd', 'https://www.polovniautomobili.com/auto-oglasi/19870382/mercedes-benz-e-400-d-4m-all-terrain?attp=p1_pv0_pc1_pl1_plv0', 74990, 4263)</w:t>
      </w:r>
    </w:p>
    <w:p>
      <w:r>
        <w:t>(True, 'BMW', '520', 2022, 0, 'Limuzina', 'Dizel', 1995, 190, True, True, False, 'Euro 6 ', '4x4 ', True, '4/5 vrata ', '5 sedišta ', True, 'Automatska klima ', 'Siva ', 'Crna ', 'Prirodna koža ', 'Nije registrovan ', False, 'Na ime kupca ', False, '?', True, True, 'Mladenovac', 'https://www.polovniautomobili.com/auto-oglasi/19117173/bmw-520-d-xdrive?attp=p1_pv0_pc1_pl1_plv0', 74160, 7224)</w:t>
      </w:r>
    </w:p>
    <w:p>
      <w:r>
        <w:t>(True, 'Volvo', 'XC90', 2021, 7000, 'Džip/SUV', 'Dizel', 1969, 235, True, True, False, 'Euro 6 ', '4x4 ', True, '4/5 vrata ', '7 sedišta ', True, 'Automatska klima ', 'Siva ', 'Crna ', 'Prirodna koža ', 'Nije registrovan ', False, 'Na ime kupca ', False, '?', False, False, 'Beograd', 'https://www.polovniautomobili.com/auto-oglasi/20014100/volvo-xc90-b5-awd-r-design-7s?attp=p1_pv0_pc1_pl1_plv0', 71990, 10603)</w:t>
      </w:r>
    </w:p>
    <w:p>
      <w:r>
        <w:t>(True, 'BMW', '540', 2021, 28500, 'Limuzina', 'Dizel', 2993, 340, True, True, False, 'Euro 6 ', '4x4 ', True, '4/5 vrata ', '5 sedišta ', True, 'Automatska klima ', 'Crna ', 'Crna ', 'Prirodna koža ', 'Nije registrovan ', False, 'Na ime kupca ', False, 'Nemačka ', False, False, 'Veternik', 'https://www.polovniautomobili.com/auto-oglasi/20054024/bmw-540-xdluxurylaser?attp=p1_pv0_pc1_pl1_plv0', 71990, 5227)</w:t>
      </w:r>
    </w:p>
    <w:p>
      <w:r>
        <w:t>(True, 'BMW', 'Serija M', 2022, 10000, 'Kupe', 'Benzin', 2998, 382, True, True, False, 'Euro 6 ', '4x4 ', True, '2/3 vrata ', '4 sedišta ', True, 'Automatska klima ', 'Ljubičasta ', 'Crna ', 'Prirodna koža ', '06.2023. ', True, 'Domaće tablice ', False, '?', False, False, 'Beograd', 'https://www.polovniautomobili.com/auto-oglasi/20058701/bmw-serija-m-240i-xdrive-coupe?attp=p0_pv0_pc0_pl1_plv0', 70990, 19292)</w:t>
      </w:r>
    </w:p>
    <w:p>
      <w:r>
        <w:t>(True, 'BMW', 'M 340i', 2022, 0, 'Limuzina', 'Benzin', 2993, 374, True, True, False, 'Euro 6 ', '4x4 ', True, '4/5 vrata ', '5 sedišta ', True, 'Automatska klima ', 'Narandžasta ', 'Crna ', 'Prirodna koža ', 'Nije registrovan ', False, 'Na ime kupca ', False, 'Nemačka ', False, False, 'Veternik', 'https://www.polovniautomobili.com/auto-oglasi/19314544/bmw-m-340i-xdrive?attp=p1_pv0_pc1_pl1_plv0', 70689, 6596)</w:t>
      </w:r>
    </w:p>
    <w:p>
      <w:r>
        <w:t>(True, 'BMW', 'X3', 2022, 2, 'Džip/SUV', 'Dizel', 1995, 189, True, True, False, 'Euro 6 ', '4x4 ', True, '4/5 vrata ', '5 sedišta ', True, 'Automatska klima ', 'Siva ', 'Crna ', 'Prirodna koža ', '09.2022. ', True, 'Na ime kupca ', False, '?', False, False, 'Niš', 'https://www.polovniautomobili.com/auto-oglasi/18764867/bmw-x3-20xdrive-lci?attp=p1_pv0_pc1_pl1_plv0', 70500, 7442)</w:t>
      </w:r>
    </w:p>
    <w:p>
      <w:r>
        <w:t>(True, 'BMW', '440', 2021, 14782, 'Kupe', 'Dizel', 2993, 340, False, True, False, 'Euro 6 ', '4x4 ', True, '2/3 vrata ', '4 sedišta ', True, 'Automatska klima ', 'Zelena ', 'Bež ', 'Prirodna koža ', 'Nije registrovan ', False, 'Na ime kupca ', False, 'Nemačka ', True, False, 'Veternik', 'https://www.polovniautomobili.com/auto-oglasi/19163410/bmw-440-m440d-xdrive-hybrid?attp=p1_pv0_pc1_pl1_plv0', 69990, 3911)</w:t>
      </w:r>
    </w:p>
    <w:p>
      <w:r>
        <w:t>(True, 'Volvo', 'XC90', 2021, 15000, 'Džip/SUV', 'Dizel', 1969, 235, True, True, False, 'Euro 6 ', '4x4 ', True, '4/5 vrata ', '5 sedišta ', True, 'Automatska klima ', 'Siva ', 'Crna ', 'Prirodna koža ', 'Nije registrovan ', False, 'Na ime kupca ', False, 'Nemačka ', False, False, 'Beograd', 'https://www.polovniautomobili.com/auto-oglasi/19873739/volvo-xc90-b5-awd-r-design?attp=p0_pv0_pc0_pl1_plv0', 69990, 38763)</w:t>
      </w:r>
    </w:p>
    <w:p>
      <w:r>
        <w:t>(True, 'Volvo', 'XC90', 2021, 23429, 'Džip/SUV', 'Dizel', 1969, 235, True, True, False, 'Euro 6 ', '4x4 ', True, '4/5 vrata ', '5 sedišta ', True, 'Automatska klima ', 'Siva ', 'Crna ', 'Prirodna koža ', 'Nije registrovan ', False, 'Na ime kupca ', False, 'Nemačka ', False, False, 'Beograd', 'https://www.polovniautomobili.com/auto-oglasi/19663119/volvo-xc90-b5-awd-inscription?attp=p1_pv0_pc1_pl1_plv0', 69990, 6876)</w:t>
      </w:r>
    </w:p>
    <w:p>
      <w:r>
        <w:t>(True, 'Volvo', 'XC90', 2021, 18100, 'Džip/SUV', 'Dizel', 1969, 235, True, True, False, 'Euro 6 ', '4x4 ', True, '4/5 vrata ', '7 sedišta ', True, 'Automatska klima ', 'Plava ', 'Crna ', 'Prirodna koža ', 'Nije registrovan ', False, 'Na ime kupca ', False, '?', False, False, 'Beograd', 'https://www.polovniautomobili.com/auto-oglasi/19930416/volvo-xc90-b5-awd-inscription?attp=p1_pv0_pc1_pl1_plv0', 69990, 6878)</w:t>
      </w:r>
    </w:p>
    <w:p>
      <w:r>
        <w:t>(True, 'BMW', 'M 340i', 2021, 7659, 'Limuzina', 'Benzin', 2998, 374, True, True, False, 'Euro 6 ', '4x4 ', True, '4/5 vrata ', '5 sedišta ', True, 'Automatska klima ', 'Bela ', 'Crna ', 'Prirodna koža ', '08.2022. ', True, 'Domaće tablice ', False, '?', False, False, 'Beograd', 'https://www.polovniautomobili.com/auto-oglasi/19627682/bmw-m-340i-xdrive?attp=p0_pv0_pc0_pl1_plv0', 69990, 41775)</w:t>
      </w:r>
    </w:p>
    <w:p>
      <w:r>
        <w:t>(True, 'Volvo', 'XC90', 2021, 26264, 'Džip/SUV', 'Dizel', 1969, 235, True, True, False, 'Euro 6 ', '4x4 ', True, '4/5 vrata ', '7 sedišta ', True, 'Automatska klima ', 'Crna ', 'Crna ', 'Prirodna koža ', 'Nije registrovan ', False, 'Na ime kupca ', False, '?', False, False, 'Beograd', 'https://www.polovniautomobili.com/auto-oglasi/19789922/volvo-xc90-b5-awd-inscription?attp=p1_pv0_pc1_pl1_plv0', 69990, 3685)</w:t>
      </w:r>
    </w:p>
    <w:p>
      <w:r>
        <w:t>(True, 'BMW', '420', 2022, 0, 'Kupe', 'Benzin', 1998, 184, True, True, False, 'Euro 6 ', 'Zadnji ', True, '2/3 vrata ', '4 sedišta ', True, 'Automatska klima ', 'Braon ', 'Smeđa ', 'Prirodna koža ', 'Nije registrovan ', False, 'Na ime kupca ', False, '?', False, False, 'Veternik', 'https://www.polovniautomobili.com/auto-oglasi/19313646/bmw-420-i-cabrio-m-paket?attp=p1_pv0_pc1_pl1_plv0', 69344, 9114)</w:t>
      </w:r>
    </w:p>
    <w:p>
      <w:r>
        <w:t>(True, 'Mercedes Benz', 'GLC 43 AMG', 2021, 13298, 'Džip/SUV', 'Benzin', 2996, 390, True, True, False, 'Euro 6 ', '4x4 ', True, '4/5 vrata ', '5 sedišta ', True, 'Automatska klima ', 'Crna ', '?', '?', 'Nije registrovan ', False, 'Domaće tablice ', False, '?', False, False, 'Novi Beograd', 'https://www.polovniautomobili.com/auto-oglasi/20063032/mercedes-benz-glc-43-amg-amg?attp=p0_pv0_pc0_pl1_plv0', 69000, 17194)</w:t>
      </w:r>
    </w:p>
    <w:p>
      <w:r>
        <w:t>(True, 'Land Rover', 'Range Rover Evoque', 2021, 9900, 'Džip/SUV', 'Dizel', 1999, 163, True, True, False, 'Euro 6 ', '4x4 ', True, '4/5 vrata ', '5 sedišta ', True, 'Automatska klima ', 'Siva ', 'Crna ', 'Prirodna koža ', 'Nije registrovan ', False, 'Na ime kupca ', False, 'Nemačka ', False, True, 'Stari Grad', 'https://www.polovniautomobili.com/auto-oglasi/19060401/land-rover-range-rover-evoque-awd-black-pack-20?attp=p0_pv0_pc0_pl1_plv0', 69000, 18295)</w:t>
      </w:r>
    </w:p>
    <w:p>
      <w:r>
        <w:t>(True, 'Volvo', 'XC90', 2021, 17671, 'Džip/SUV', 'Dizel', 1969, 235, True, True, False, 'Euro 6 ', '4x4 ', True, '4/5 vrata ', '5 sedišta ', True, 'Automatska klima ', 'Crna ', 'Crna ', 'Prirodna koža ', 'Nije registrovan ', False, 'Na ime kupca ', False, '?', False, False, 'Novi Sad', 'https://www.polovniautomobili.com/auto-oglasi/19976488/volvo-xc90-b5-awd-inscription?attp=p0_pv0_pc0_pl1_plv0', 68990, 24633)</w:t>
      </w:r>
    </w:p>
    <w:p>
      <w:r>
        <w:t>(True, 'Audi', 'Q5', 2021, 25324, 'Džip/SUV', 'Dizel', 1968, 204, True, True, False, 'Euro 6 ', '4x4 ', True, '4/5 vrata ', '5 sedišta ', True, 'Automatska klima ', 'Crna ', 'Crna ', 'Štof ', 'Nije registrovan ', False, 'Na ime kupca ', False, '?', False, False, 'Beograd', 'https://www.polovniautomobili.com/auto-oglasi/19703874/audi-q5-sportback?attp=p0_pv0_pc0_pl1_plv0', 68990, 41772)</w:t>
      </w:r>
    </w:p>
    <w:p>
      <w:r>
        <w:t>(True, 'BMW', '420', 2021, 8000, 'Kupe', 'Dizel', 1995, 190, True, True, False, 'Euro 6 ', '4x4 ', False, '2/3 vrata ', '4 sedišta ', True, 'Automatska klima ', 'Crvena ', 'Crna ', 'Prirodna koža ', '02.2023. ', True, 'Domaće tablice ', False, '?', False, False, 'Beograd', 'https://www.polovniautomobili.com/auto-oglasi/19484765/bmw-420-d-xdrive-coupe?attp=p0_pv0_pc0_pl1_plv0', 67990, 31856)</w:t>
      </w:r>
    </w:p>
    <w:p>
      <w:r>
        <w:t>(True, 'Volvo', 'XC90', 2021, 23131, 'Džip/SUV', 'Dizel', 1969, 235, True, True, False, 'Euro 6 ', '4x4 ', True, '4/5 vrata ', '7 sedišta ', True, 'Automatska klima ', 'Bela ', 'Crna ', 'Prirodna koža ', 'Nije registrovan ', False, 'Na ime kupca ', False, 'Nemačka ', False, False, 'Beograd', 'https://www.polovniautomobili.com/auto-oglasi/19734242/volvo-xc90-b5-awd-momentum-pro?attp=p0_pv0_pc0_pl1_plv0', 67990, 14177)</w:t>
      </w:r>
    </w:p>
    <w:p>
      <w:r>
        <w:t>(True, 'Audi', 'Q5', 2021, 10000, 'Džip/SUV', 'Dizel', 1968, 204, True, True, False, 'Euro 6 ', '4x4 ', True, '4/5 vrata ', '5 sedišta ', True, 'Automatska klima ', 'Crna ', 'Crna ', 'Kombinovana koža ', '12.2022. ', True, 'Na ime kupca ', False, '?', False, False, 'Beograd', 'https://www.polovniautomobili.com/auto-oglasi/18228633/audi-q5-sportback-s-line?attp=p0_pv0_pc0_pl1_plv0', 66990, 31978)</w:t>
      </w:r>
    </w:p>
    <w:p>
      <w:r>
        <w:t>(True, 'Mercedes Benz', 'A 45 AMG', 2021, 12000, 'Hečbek', 'Benzin', 1991, 421, True, True, False, 'Euro 6 ', '4x4 ', True, '4/5 vrata ', '5 sedišta ', True, 'Automatska klima ', 'Siva ', 'Crna ', 'Prirodna koža ', 'Nije registrovan ', False, 'Strane tablice ', False, '?', False, False, 'Beograd', 'https://www.polovniautomobili.com/auto-oglasi/19929391/mercedes-benz-a-45-amg-4matic-speedshift?attp=p0_pv0_pc0_pl1_plv0', 66500, 13424)</w:t>
      </w:r>
    </w:p>
    <w:p>
      <w:r>
        <w:t>(True, 'BMW', '420', 2022, 0, 'Kupe', 'Dizel', 1995, 190, True, True, False, 'Euro 6 ', '4x4 ', True, '4/5 vrata ', '5 sedišta ', True, 'Automatska klima ', 'Crna ', 'Crna ', 'Kombinovana koža ', 'Nije registrovan ', False, 'Na ime kupca ', False, 'Nemačka ', False, False, 'Veternik', 'https://www.polovniautomobili.com/auto-oglasi/19427727/bmw-420-d-xdrive-m-paket-gc?attp=p1_pv0_pc1_pl1_plv0', 66463, 5296)</w:t>
      </w:r>
    </w:p>
    <w:p>
      <w:r>
        <w:t>(True, 'Volvo', 'XC90', 2021, 15457, 'Džip/SUV', 'Dizel', 1969, 235, True, True, False, 'Euro 6 ', '4x4 ', True, '4/5 vrata ', '5 sedišta ', True, 'Automatska klima ', 'Plava ', 'Crna ', 'Prirodna koža ', 'Nije registrovan ', False, 'Na ime kupca ', False, 'Nemačka ', False, False, 'Beograd', 'https://www.polovniautomobili.com/auto-oglasi/19615434/volvo-xc90-b5-awd-momentum-pro?attp=p1_pv0_pc1_pl1_plv0', 65990, 6882)</w:t>
      </w:r>
    </w:p>
    <w:p>
      <w:r>
        <w:t>(True, 'Volvo', 'V90', 2021, 11000, 'Karavan', 'Dizel', 1969, 197, True, True, False, 'Euro 6 ', '4x4 ', True, '4/5 vrata ', '5 sedišta ', True, 'Automatska klima ', 'Plava ', 'Crna ', 'Prirodna koža ', 'Nije registrovan ', False, 'Na ime kupca ', False, '?', False, False, 'Beograd', 'https://www.polovniautomobili.com/auto-oglasi/20028252/volvo-v90-cc-b4-awd-pro?attp=p1_pv0_pc1_pl1_plv0', 65990, 8774)</w:t>
      </w:r>
    </w:p>
    <w:p>
      <w:r>
        <w:t>(True, 'Volvo', 'S90', 2021, 8300, 'Limuzina', 'Dizel', 1969, 235, True, True, True, 'Euro 6 ', '4x4 ', True, '4/5 vrata ', '5 sedišta ', True, 'Automatska klima ', 'Siva ', 'Druga ', 'Drugi ', 'Nije registrovan ', False, 'Na ime kupca ', False, '?', False, False, 'Beograd', 'https://www.polovniautomobili.com/auto-oglasi/19916158/volvo-s90-b5-awd-inscription?attp=p0_pv0_pc0_pl1_plv0', 65990, 20348)</w:t>
      </w:r>
    </w:p>
    <w:p>
      <w:r>
        <w:t>(True, 'BMW', 'M 340i', 2021, 0, 'Limuzina', 'Benzin', 2998, 374, True, True, False, 'Euro 6 ', '4x4 ', True, '4/5 vrata ', '5 sedišta ', True, 'Automatska klima ', 'Crna ', 'Crna ', 'Kombinovana koža ', 'Nije registrovan ', False, 'Na ime kupca ', False, '?', True, True, 'Novi Beograd', 'https://www.polovniautomobili.com/auto-oglasi/18704698/bmw-m-340i-xdrive?attp=p1_pv0_pc1_pl1_plv0', 64990, 10000)</w:t>
      </w:r>
    </w:p>
    <w:p>
      <w:r>
        <w:t>(True, 'BMW', '420', 2022, 10000, 'Limuzina', 'Dizel', 1995, 190, True, True, False, 'Euro 6 ', '4x4 ', True, '4/5 vrata ', '5 sedišta ', True, 'Automatska klima ', 'Crna ', 'Smeđa ', 'Prirodna koža ', '06.2023. ', True, 'Domaće tablice ', False, '?', False, False, 'Beograd', 'https://www.polovniautomobili.com/auto-oglasi/20057674/bmw-420-d-xdrive-gran-coupe?attp=p0_pv0_pc0_pl1_plv0', 64990, 19846)</w:t>
      </w:r>
    </w:p>
    <w:p>
      <w:r>
        <w:t>(True, 'BMW', '520', 2021, 28184, 'Limuzina', 'Dizel', 1995, 190, True, True, False, 'Euro 6 ', '4x4 ', True, '4/5 vrata ', '5 sedišta ', True, 'Automatska klima ', 'Bela ', 'Crna ', 'Prirodna koža ', 'Nije registrovan ', False, 'Na ime kupca ', False, 'Nemačka ', True, True, 'Veternik', 'https://www.polovniautomobili.com/auto-oglasi/19604655/bmw-520-xdmlaserheadup?attp=p1_pv0_pc1_pl1_plv0', 64990, 3909)</w:t>
      </w:r>
    </w:p>
    <w:p>
      <w:r>
        <w:t>(True, 'BMW', '520', 2021, 0, 'Limuzina', 'Dizel', 1995, 190, True, True, False, 'Euro 6 ', '4x4 ', True, '4/5 vrata ', '5 sedišta ', True, 'Automatska klima ', 'Siva ', 'Crna ', 'Velur ', 'Nije registrovan ', False, 'Na ime kupca ', False, '?', False, False, 'Čačak', 'https://www.polovniautomobili.com/auto-oglasi/19505030/bmw-520-xdrive-lci-akcijski?attp=p1_pv0_pc1_pl1_plv0', 64990, 7546)</w:t>
      </w:r>
    </w:p>
    <w:p>
      <w:r>
        <w:t>(True, 'BMW', 'Z4', 2022, 0, 'Kabriolet/Roadster', 'Benzin', 1998, 197, True, True, False, 'Euro 6 ', 'Zadnji ', True, '2/3 vrata ', '2 sedišta ', True, 'Automatska klima ', 'Crvena ', 'Crna ', 'Prirodna koža ', 'Nije registrovan ', False, 'Na ime kupca ', False, 'Nemačka ', False, False, 'Veternik', 'https://www.polovniautomobili.com/auto-oglasi/19432006/bmw-z4-sdrive-20i-m-paket?attp=p1_pv0_pc1_pl1_plv0', 64420, 4668)</w:t>
      </w:r>
    </w:p>
    <w:p>
      <w:r>
        <w:t>(True, 'BMW', '520', 2021, 8000, 'Limuzina', 'Dizel', 1995, 190, True, True, False, 'Euro 6 ', '4x4 ', False, '4/5 vrata ', '5 sedišta ', True, 'Automatska klima ', 'Siva ', 'Crna ', 'Drugi ', '10.2022. ', True, 'Domaće tablice ', False, '?', False, False, 'Beograd', 'https://www.polovniautomobili.com/auto-oglasi/18854062/bmw-520-d-xdrive-m-paket?attp=p0_pv0_pc0_pl1_plv0', 63990, 34085)</w:t>
      </w:r>
    </w:p>
    <w:p>
      <w:r>
        <w:t>(True, 'BMW', '440', 2021, 12600, 'Kupe', 'Benzin', 2998, 374, True, True, False, 'Euro 6 ', '4x4 ', True, '2/3 vrata ', '5 sedišta ', True, 'Automatska klima ', 'Plava ', 'Crna ', 'Kombinovana koža ', '04.2023. ', True, 'Domaće tablice ', False, '?', False, False, 'Veternik', 'https://www.polovniautomobili.com/auto-oglasi/19813071/bmw-440-i-xdrive-m?attp=p0_pv0_pc0_pl1_plv0', 63000, 32112)</w:t>
      </w:r>
    </w:p>
    <w:p>
      <w:r>
        <w:t>(True, 'BMW', '520', 2021, 19000, 'Limuzina', 'Dizel', 1995, 190, True, True, False, 'Euro 6 ', '4x4 ', True, '4/5 vrata ', '5 sedišta ', True, 'Automatska klima ', 'Crna ', 'Crna ', 'Prirodna koža ', 'Nije registrovan ', False, 'Na ime kupca ', False, 'Nemačka ', False, False, 'Veternik', 'https://www.polovniautomobili.com/auto-oglasi/20066253/bmw-520-xdmlaserheadup?attp=p0_pv0_pc0_pl1_plv0', 62990, 15394)</w:t>
      </w:r>
    </w:p>
    <w:p>
      <w:r>
        <w:t>(True, 'Volvo', 'V90', 2021, 25000, 'Karavan', 'Dizel', 1969, 197, True, True, False, 'Euro 6 ', '4x4 ', True, '4/5 vrata ', '5 sedišta ', True, 'Automatska klima ', 'Siva ', 'Crna ', 'Prirodna koža ', 'Nije registrovan ', False, 'Na ime kupca ', False, '?', False, False, 'Beograd', 'https://www.polovniautomobili.com/auto-oglasi/20028275/volvo-v90-cc-b4-awd-pro?attp=p1_pv0_pc1_pl1_plv0', 62990, 8780)</w:t>
      </w:r>
    </w:p>
    <w:p>
      <w:r>
        <w:t>(True, 'BMW', 'X4', 2021, 2900, 'Džip/SUV', 'Dizel', 1995, 190, True, True, False, 'Euro 6 ', '4x4 ', True, '4/5 vrata ', '5 sedišta ', True, 'Automatska klima ', 'Siva ', '?', 'Kombinovana koža ', '08.2022. ', True, 'Domaće tablice ', False, '?', False, False, 'Veternik', 'https://www.polovniautomobili.com/auto-oglasi/19838307/bmw-x4-20d-xdrive-m?attp=p0_pv0_pc0_pl1_plv0', 62500, 22565)</w:t>
      </w:r>
    </w:p>
    <w:p>
      <w:r>
        <w:t>(True, 'Jeep', 'Wrangler', 2022, 0, 'Džip/SUV', 'Benzin', 1995, 272, False, True, False, 'Euro 6 ', '4x4 reduktor ', True, '4/5 vrata ', '5 sedišta ', True, 'Automatska klima ', 'Crvena ', 'Crna ', 'Kombinovana koža ', 'Nije registrovan ', False, 'Na ime kupca ', False, '?', False, False, 'Kragujevac', 'https://www.polovniautomobili.com/auto-oglasi/18734600/jeep-wrangler-rubicon-20-4v?attp=p1_pv0_pc1_pl1_plv0', 60600, 9061)</w:t>
      </w:r>
    </w:p>
    <w:p>
      <w:r>
        <w:t>(True, 'Volvo', 'V90', 2021, 24975, 'Karavan', 'Dizel', 1969, 235, True, True, False, 'Euro 6 ', '4x4 ', True, '4/5 vrata ', '5 sedišta ', True, 'Automatska klima ', 'Plava ', 'Crna ', 'Prirodna koža ', 'Nije registrovan ', False, 'Na ime kupca ', False, '?', False, False, 'Beograd', 'https://www.polovniautomobili.com/auto-oglasi/19554090/volvo-v90-cc-b5-awd?attp=p0_pv0_pc0_pl1_plv0', 59990, 41575)</w:t>
      </w:r>
    </w:p>
    <w:p>
      <w:r>
        <w:t>(True, 'BMW', '420', 2022, 2, 'Kupe', 'Benzin', 1998, 184, True, True, False, 'Euro 6 ', 'Zadnji ', True, '2/3 vrata ', '4 sedišta ', True, 'Automatska klima ', 'Crna ', 'Crna ', 'Kombinovana koža ', 'Nije registrovan ', False, 'Na ime kupca ', False, '?', False, False, 'Niš', 'https://www.polovniautomobili.com/auto-oglasi/20058456/bmw-420-i?attp=p0_pv0_pc0_pl1_plv0', 59990, 19089)</w:t>
      </w:r>
    </w:p>
    <w:p>
      <w:r>
        <w:t>(True, 'Land Rover', 'Defender', 2022, 0, 'Džip/SUV', 'Dizel', 2999, 250, True, True, False, 'Euro 6 ', '4x4 reduktor ', True, '4/5 vrata ', '2 sedišta ', True, 'Automatska klima ', 'Bela ', 'Crna ', 'Štof ', 'Nije registrovan ', False, 'Na ime kupca ', False, '?', True, True, 'Beograd', 'https://www.polovniautomobili.com/auto-oglasi/19986207/land-rover-defender-n1?attp=p1_pv0_pc1_pl1_plv0', 59990, 5352)</w:t>
      </w:r>
    </w:p>
    <w:p>
      <w:r>
        <w:t>(True, 'Audi', 'Q5', 2021, 24000, 'Džip/SUV', 'Dizel', 1968, 204, True, True, False, 'Euro 6 ', '4x4 ', True, '4/5 vrata ', '5 sedišta ', True, 'Automatska klima ', 'Crna ', 'Crna ', 'Štof ', 'Nije registrovan ', False, 'Na ime kupca ', False, 'Nemačka ', False, False, 'Pančevo', 'https://www.polovniautomobili.com/auto-oglasi/19327903/audi-q5-s-line?attp=p1_pv0_pc1_pl1_plv0', 59950, 10481)</w:t>
      </w:r>
    </w:p>
    <w:p>
      <w:r>
        <w:t>(True, 'Audi', 'A6', 2021, 29000, 'Limuzina', 'Benzin', 1984, 367, True, True, False, 'Euro 6 ', '4x4 ', True, '4/5 vrata ', '5 sedišta ', True, 'Automatska klima ', 'Bela ', 'Crna ', 'Kombinovana koža ', 'Nije registrovan ', False, 'Na ime kupca ', False, 'Nemačka ', False, False, 'Pančevo', 'https://www.polovniautomobili.com/auto-oglasi/19833931/audi-a6-plug-in-hybrid?attp=p1_pv0_pc1_pl1_plv0', 59950, 10480)</w:t>
      </w:r>
    </w:p>
    <w:p>
      <w:r>
        <w:t>(True, 'Volvo', 'XC60', 2021, 17500, 'Džip/SUV', 'Dizel', 1969, 197, True, True, False, 'Euro 6 ', '4x4 ', True, '4/5 vrata ', '5 sedišta ', True, 'Automatska klima ', 'Plava ', 'Crna ', 'Prirodna koža ', 'Nije registrovan ', False, 'Na ime kupca ', False, '?', False, False, 'Beograd', 'https://www.polovniautomobili.com/auto-oglasi/19864076/volvo-xc60-b4-awd-inscription?attp=p0_pv0_pc0_pl1_plv0', 59490, 41796)</w:t>
      </w:r>
    </w:p>
    <w:p>
      <w:r>
        <w:t>(True, 'Toyota', 'Hilux', 2022, 2, 'Pickup', 'Dizel', 2755, 204, False, True, False, 'Euro 6 ', '4x4 reduktor ', True, '4/5 vrata ', '5 sedišta ', True, 'Automatska klima ', 'Crna ', 'Crna ', 'Prirodna koža ', 'Nije registrovan ', False, 'Domaće tablice ', False, '?', False, False, 'Novi Sad', 'https://www.polovniautomobili.com/auto-oglasi/18742302/toyota-hilux-28-d-4d-invincible?attp=p1_pv0_pc1_pl1_plv0', 59400, 7189)</w:t>
      </w:r>
    </w:p>
    <w:p>
      <w:r>
        <w:t>(True, 'Kia', 'Sorento', 2021, 10, 'Džip/SUV', 'Dizel', 2199, 203, True, True, False, 'Euro 6 ', '4x4 ', True, '4/5 vrata ', '5 sedišta ', True, 'Automatska klima ', 'Bela ', 'Crna ', 'Kombinovana koža ', 'Nije registrovan ', False, 'Na ime kupca ', False, '?', True, True, 'Novi Sad', 'https://www.polovniautomobili.com/auto-oglasi/18792857/kia-sorento-22-limited-2021?attp=p1_pv0_pc1_pl1_plv0', 59339, 10414)</w:t>
      </w:r>
    </w:p>
    <w:p>
      <w:r>
        <w:t>(True, 'Volvo', 'XC60', 2021, 23500, 'Džip/SUV', 'Dizel', 1969, 235, True, True, False, 'Euro 6 ', '4x4 ', True, '4/5 vrata ', '5 sedišta ', True, 'Automatska klima ', 'Plava ', 'Crna ', 'Prirodna koža ', 'Nije registrovan ', False, 'Na ime kupca ', False, '?', False, False, 'Beograd', 'https://www.polovniautomobili.com/auto-oglasi/19769513/volvo-xc60-b5-awd-inscription?attp=p1_pv0_pc1_pl1_plv0', 58990, 6872)</w:t>
      </w:r>
    </w:p>
    <w:p>
      <w:r>
        <w:t>(True, 'BMW', '520', 2021, 36600, 'Limuzina', 'Dizel', 1995, 190, True, True, False, 'Euro 6 ', '4x4 ', True, '4/5 vrata ', '5 sedišta ', True, 'Automatska klima ', 'Crna ', 'Siva ', 'Drugi ', 'Nije registrovan ', False, 'Domaće tablice ', False, '?', False, False, 'Beograd', 'https://www.polovniautomobili.com/auto-oglasi/20012347/bmw-520-d-xdrive-m-paket?attp=p1_pv0_pc1_pl1_plv0', 58990, 10684)</w:t>
      </w:r>
    </w:p>
    <w:p>
      <w:r>
        <w:t>(True, 'Audi', 'S3', 2021, 0, 'Limuzina', 'Benzin', 1984, 310, True, True, False, 'Euro 6 ', '4x4 ', True, '4/5 vrata ', '5 sedišta ', True, 'Automatska klima ', 'Bela ', 'Crna ', 'Kombinovana koža ', 'Nije registrovan ', False, 'Na ime kupca ', False, '?', False, False, 'Beograd', 'https://www.polovniautomobili.com/auto-oglasi/18455390/audi-s3-50-tfsi-quattro?attp=p1_pv0_pc1_pl1_plv0', 58949, 4663)</w:t>
      </w:r>
    </w:p>
    <w:p>
      <w:r>
        <w:t>(True, 'Audi', 'A6', 2021, 19390, 'Limuzina', 'Dizel', 1968, 204, True, True, False, 'Euro 6 ', '4x4 ', True, '4/5 vrata ', '5 sedišta ', True, 'Automatska klima ', 'Siva ', '?', 'Štof ', 'Nije registrovan ', False, 'Na ime kupca ', False, 'Nemačka ', False, False, 'Čačak', 'https://www.polovniautomobili.com/auto-oglasi/19800054/audi-a6-40-tdi-quattro?attp=p1_pv0_pc1_pl1_plv0', 58900, 10524)</w:t>
      </w:r>
    </w:p>
    <w:p>
      <w:r>
        <w:t>(True, 'Volvo', 'XC60', 2021, 11700, 'Džip/SUV', 'Dizel', 1969, 197, True, True, False, 'Euro 6 ', '4x4 ', True, '4/5 vrata ', '5 sedišta ', True, 'Automatska klima ', 'Crna ', 'Crna ', 'Prirodna koža ', 'Nije registrovan ', False, 'Na ime kupca ', False, '?', False, False, 'Beograd', 'https://www.polovniautomobili.com/auto-oglasi/19923117/volvo-xc60-b4-awd-r-design?attp=p0_pv0_pc0_pl1_plv0', 58490, 15725)</w:t>
      </w:r>
    </w:p>
    <w:p>
      <w:r>
        <w:t>(True, 'Mercedes Benz', 'E 220', 2022, 20000, 'Limuzina', 'Dizel', 1950, 194, True, True, False, 'Euro 6 ', '4x4 ', True, '4/5 vrata ', '5 sedišta ', True, 'Automatska klima ', 'Siva ', 'Crna ', 'Kombinovana koža ', '04.2023. ', True, 'Domaće tablice ', False, '?', False, False, 'Novi Beograd', 'https://www.polovniautomobili.com/auto-oglasi/19865717/mercedes-benz-e-220-d-4m?attp=p0_pv0_pc0_pl1_plv0', 57999, 40209)</w:t>
      </w:r>
    </w:p>
    <w:p>
      <w:r>
        <w:t>(True, 'BMW', '320', 2022, 8000, 'Limuzina', 'Hibridni pogon', 1998, 204, True, True, False, 'Euro 6 ', 'Zadnji ', True, '4/5 vrata ', '5 sedišta ', True, 'Automatska klima ', 'Bela ', 'Crna ', 'Kombinovana koža ', '05.2023. ', True, 'Domaće tablice ', False, '?', False, False, 'Beograd', 'https://www.polovniautomobili.com/auto-oglasi/20035371/bmw-320-e-m-paket?attp=p0_pv0_pc0_pl1_plv0', 57990, 29784)</w:t>
      </w:r>
    </w:p>
    <w:p>
      <w:r>
        <w:t>(True, 'Volvo', 'XC60', 2021, 10500, 'Džip/SUV', 'Dizel', 1969, 235, True, True, False, 'Euro 6 ', '4x4 ', True, '4/5 vrata ', '5 sedišta ', True, 'Automatska klima ', 'Crna ', 'Crna ', 'Prirodna koža ', 'Nije registrovan ', False, 'Na ime kupca ', False, '?', False, False, 'Beograd', 'https://www.polovniautomobili.com/auto-oglasi/20028337/volvo-xc60-b5-awd-inscription?attp=p1_pv0_pc1_pl1_plv0', 57990, 8661)</w:t>
      </w:r>
    </w:p>
    <w:p>
      <w:r>
        <w:t>(True, 'Volkswagen', 'Golf 8', 2021, 9400, 'Hečbek', 'Benzin', 1984, 320, True, True, False, 'Euro 6 ', '4x4 ', True, '4/5 vrata ', '5 sedišta ', True, 'Automatska klima ', 'Bela ', 'Crna ', 'Štof ', 'Nije registrovan ', False, 'Na ime kupca ', False, 'Nemačka ', True, False, 'Beograd', 'https://www.polovniautomobili.com/auto-oglasi/18939705/volkswagen-golf-8-20-tsi-4m-r-pano?attp=p0_pv0_pc0_pl1_plv0', 57900, 34101)</w:t>
      </w:r>
    </w:p>
    <w:p>
      <w:r>
        <w:t>(True, 'Alfa Romeo', 'Stelvio', 2022, 0, 'Džip/SUV', 'Benzin', 1995, 280, True, True, False, 'Euro 6 ', '4x4 ', True, '4/5 vrata ', '5 sedišta ', True, 'Automatska klima ', 'Siva ', 'Crna ', 'Prirodna koža ', 'Nije registrovan ', False, 'Na ime kupca ', False, '?', True, True, 'Beograd', 'https://www.polovniautomobili.com/auto-oglasi/19810338/alfa-romeo-stelvio-20-280-q4-veloce?attp=p1_pv0_pc1_pl1_plv0', 57450, 10025)</w:t>
      </w:r>
    </w:p>
    <w:p>
      <w:r>
        <w:t>(True, 'Alfa Romeo', 'Stelvio', 2022, 0, 'Džip/SUV', 'Benzin', 1995, 280, True, True, False, 'Euro 6 ', '4x4 ', True, '4/5 vrata ', '5 sedišta ', True, 'Automatska klima ', 'Crna ', 'Crna ', 'Prirodna koža ', 'Nije registrovan ', False, 'Na ime kupca ', False, '?', True, True, 'Beograd', 'https://www.polovniautomobili.com/auto-oglasi/19810335/alfa-romeo-stelvio-20-280-q4-veloce?attp=p1_pv0_pc1_pl1_plv0', 57450, 10024)</w:t>
      </w:r>
    </w:p>
    <w:p>
      <w:r>
        <w:t>(True, 'Land Rover', 'Discovery Sport', 2021, 12895, 'Džip/SUV', 'Dizel', 1999, 165, True, True, False, 'Euro 6 ', '4x4 ', True, '4/5 vrata ', '5 sedišta ', True, 'Automatska klima ', 'Bela ', 'Crna ', 'Prirodna koža ', 'Nije registrovan ', False, 'Na ime kupca ', False, 'Nemačka ', False, False, 'Beograd', 'https://www.polovniautomobili.com/auto-oglasi/19743853/land-rover-discovery-sport-d165-r-dynamic?attp=p0_pv0_pc0_pl1_plv0', 57100, 28674)</w:t>
      </w:r>
    </w:p>
    <w:p>
      <w:r>
        <w:t>(True, 'BMW', '520', 2021, 14500, 'Limuzina', 'Dizel', 1995, 190, True, True, False, 'Euro 6 ', '4x4 ', True, '4/5 vrata ', '5 sedišta ', True, 'Automatska klima ', 'Siva ', 'Druga ', 'Prirodna koža ', 'Nije registrovan ', False, 'Na ime kupca ', False, '?', True, False, 'Bežanijska Kosa', 'https://www.polovniautomobili.com/auto-oglasi/20034178/bmw-520-d-xdrim-sportblack?attp=p1_pv0_pc1_pl1_plv0', 56990, 7792)</w:t>
      </w:r>
    </w:p>
    <w:p>
      <w:r>
        <w:t>(True, 'Volvo', 'XC60', 2021, 23500, 'Džip/SUV', 'Dizel', 1969, 197, True, True, False, 'Euro 6 ', '4x4 ', True, '4/5 vrata ', '5 sedišta ', True, 'Automatska klima ', 'Bela ', 'Crna ', 'Prirodna koža ', 'Nije registrovan ', False, 'Na ime kupca ', False, '?', False, False, 'Beograd', 'https://www.polovniautomobili.com/auto-oglasi/20067880/volvo-xc60-b4-awd-r-design?attp=p1_pv0_pc1_pl1_plv0', 56990, 3619)</w:t>
      </w:r>
    </w:p>
    <w:p>
      <w:r>
        <w:t>(True, 'Volvo', 'XC60', 2021, 25588, 'Džip/SUV', 'Dizel', 1969, 235, True, True, False, 'Euro 6 ', '4x4 ', True, '4/5 vrata ', '5 sedišta ', True, 'Automatska klima ', 'Siva ', 'Siva ', 'Kombinovana koža ', 'Nije registrovan ', False, 'Na ime kupca ', False, '?', False, False, 'Novi Sad', 'https://www.polovniautomobili.com/auto-oglasi/19977653/volvo-xc60-b5-awd-r-design?attp=p0_pv0_pc0_pl1_plv0', 56990, 24491)</w:t>
      </w:r>
    </w:p>
    <w:p>
      <w:r>
        <w:t>(True, 'Volvo', 'XC60', 2021, 18700, 'Džip/SUV', 'Dizel', 1969, 197, True, True, False, 'Euro 6 ', '4x4 ', True, '4/5 vrata ', '5 sedišta ', True, 'Automatska klima ', 'Siva ', 'Crna ', 'Prirodna koža ', 'Nije registrovan ', False, 'Na ime kupca ', False, '?', False, False, 'Beograd', 'https://www.polovniautomobili.com/auto-oglasi/20067910/volvo-xc60-b4-awd-r-design?attp=p1_pv0_pc1_pl1_plv0', 56990, 3620)</w:t>
      </w:r>
    </w:p>
    <w:p>
      <w:r>
        <w:t>(True, 'Volvo', 'XC60', 2021, 18900, 'Džip/SUV', 'Dizel', 1969, 197, True, True, False, 'Euro 6 ', '4x4 ', True, '4/5 vrata ', '5 sedišta ', True, 'Automatska klima ', 'Siva ', 'Crna ', 'Prirodna koža ', 'Nije registrovan ', False, 'Na ime kupca ', False, '?', False, False, 'Beograd', 'https://www.polovniautomobili.com/auto-oglasi/20068066/volvo-xc60-b4-awd-r-design?attp=p1_pv0_pc1_pl1_plv0', 56990, 3628)</w:t>
      </w:r>
    </w:p>
    <w:p>
      <w:r>
        <w:t>(True, 'Volvo', 'XC60', 2021, 15035, 'Džip/SUV', 'Dizel', 1969, 197, True, True, False, 'Euro 6 ', '4x4 ', True, '4/5 vrata ', '5 sedišta ', True, 'Automatska klima ', 'Plava ', 'Crna ', 'Prirodna koža ', 'Nije registrovan ', False, 'Na ime kupca ', False, '?', False, False, 'Beograd', 'https://www.polovniautomobili.com/auto-oglasi/20067838/volvo-xc60-b4-awd-inscription?attp=p1_pv0_pc1_pl1_plv0', 56990, 3515)</w:t>
      </w:r>
    </w:p>
    <w:p>
      <w:r>
        <w:t>(True, 'Volvo', 'XC60', 2021, 12000, 'Džip/SUV', 'Dizel', 1969, 197, True, True, False, 'Euro 6 ', '4x4 ', True, '4/5 vrata ', '5 sedišta ', True, 'Automatska klima ', 'Plava ', 'Crna ', 'Prirodna koža ', 'Nije registrovan ', False, 'Na ime kupca ', False, '?', False, False, 'Beograd', 'https://www.polovniautomobili.com/auto-oglasi/20068099/volvo-xc60-b4-awd-r-design?attp=p1_pv0_pc1_pl1_plv0', 56990, 3522)</w:t>
      </w:r>
    </w:p>
    <w:p>
      <w:r>
        <w:t>(True, 'BMW', '420', 2021, 3500, 'Kupe', 'Benzin', 1998, 184, True, True, False, 'Euro 6 ', 'Zadnji ', True, '2/3 vrata ', '4 sedišta ', True, 'Automatska klima ', 'Crna ', 'Druga ', 'Kombinovana koža ', '06.2022. ', True, 'Domaće tablice ', False, '?', False, False, 'Beograd', 'https://www.polovniautomobili.com/auto-oglasi/19764913/bmw-420-i-cabrio-m-paket?attp=p1_pv0_pc1_pl1_plv0', 56990, 9665)</w:t>
      </w:r>
    </w:p>
    <w:p>
      <w:r>
        <w:t>(True, 'Volkswagen', 'Golf 8', 2021, 25000, 'Hečbek', 'Benzin', 1984, 320, True, True, False, 'Euro 6 ', '4x4 ', True, '4/5 vrata ', '5 sedišta ', True, 'Automatska klima ', 'Crna ', 'Crna ', 'Štof ', 'Nije registrovan ', False, 'Na ime kupca ', False, 'Nemačka ', True, False, 'Beograd', 'https://www.polovniautomobili.com/auto-oglasi/19035443/volkswagen-golf-8-20-tsi-r-pano?attp=p0_pv0_pc0_pl1_plv0', 56900, 30316)</w:t>
      </w:r>
    </w:p>
    <w:p>
      <w:r>
        <w:t>(True, 'Alfa Romeo', 'Stelvio', 2022, 0, 'Džip/SUV', 'Benzin', 1995, 280, False, True, False, 'Euro 6 ', '4x4 ', True, '4/5 vrata ', '5 sedišta ', True, 'Automatska klima ', 'Bela ', 'Crna ', 'Kombinovana koža ', 'Nije registrovan ', False, 'Na ime kupca ', False, 'Italija ', False, False, 'Kragujevac', 'https://www.polovniautomobili.com/auto-oglasi/19922727/alfa-romeo-stelvio-20-veloce?attp=p1_pv0_pc1_pl1_plv0', 56000, 4672)</w:t>
      </w:r>
    </w:p>
    <w:p>
      <w:r>
        <w:t>(True, 'Mercedes Benz', 'E 220', 2021, 37565, 'Limuzina', 'Dizel', 1950, 194, True, True, False, 'Euro 6 ', '4x4 ', True, '4/5 vrata ', '5 sedišta ', True, 'Automatska klima ', 'Crna ', 'Crna ', 'Kombinovana koža ', 'Nije registrovan ', False, 'Domaće tablice ', False, '?', False, False, 'Novi Beograd', 'https://www.polovniautomobili.com/auto-oglasi/19905802/mercedes-benz-e-220-d-4m?attp=p0_pv0_pc0_pl1_plv0', 55990, 24487)</w:t>
      </w:r>
    </w:p>
    <w:p>
      <w:r>
        <w:t>(True, 'Volkswagen', 'Golf 8', 2021, 14593, 'Hečbek', 'Benzin', 1984, 320, True, True, False, 'Euro 6 ', '4x4 ', True, '4/5 vrata ', '5 sedišta ', True, 'Automatska klima ', 'Crna ', 'Crna ', 'Štof ', '11.2022. ', True, 'Domaće tablice ', False, '?', False, False, 'Beograd', 'https://www.polovniautomobili.com/auto-oglasi/19937813/volkswagen-golf-8-r?attp=p0_pv0_pc0_pl1_plv0', 55990, 40358)</w:t>
      </w:r>
    </w:p>
    <w:p>
      <w:r>
        <w:t>(True, 'BMW', '520', 2021, 20000, 'Limuzina', 'Hibridni pogon', 1995, 190, True, True, False, 'Euro 6 ', 'Zadnji ', True, '4/5 vrata ', '5 sedišta ', True, 'Automatska klima ', 'Siva ', 'Siva ', 'Velur ', 'Nije registrovan ', False, 'Na ime kupca ', False, 'Nemačka ', False, False, 'Pančevo', 'https://www.polovniautomobili.com/auto-oglasi/20024755/bmw-520-m-paket?attp=p1_pv0_pc1_pl1_plv0', 54950, 9216)</w:t>
      </w:r>
    </w:p>
    <w:p>
      <w:r>
        <w:t>(True, 'Mercedes Benz', 'E 220', 2021, 20128, 'Limuzina', 'Dizel', 1950, 194, True, True, True, 'Euro 6 ', '4x4 ', True, '4/5 vrata ', '5 sedišta ', True, 'Automatska klima ', 'Crna ', 'Crna ', 'Kombinovana koža ', 'Nije registrovan ', False, 'Na ime kupca ', False, 'Nemačka ', False, False, 'Niš', 'https://www.polovniautomobili.com/auto-oglasi/19981322/mercedes-benz-e-220-d-4matic-20128kilom?attp=p0_pv0_pc0_pl1_plv0', 54800, 23866)</w:t>
      </w:r>
    </w:p>
    <w:p>
      <w:r>
        <w:t>(True, 'Ford', 'Ranger', 2021, 17000, 'Pickup', 'Dizel', 2000, 212, True, True, False, 'Euro 6 ', '4x4 reduktor ', True, '4/5 vrata ', '5 sedišta ', True, 'Automatska klima ', 'Plava ', '?', '?', '08.2022. ', True, 'Domaće tablice ', False, '?', False, False, 'Ripanj', 'https://www.polovniautomobili.com/auto-oglasi/19912900/ford-ranger-raptor?attp=p0_pv0_pc0_pl1_plv0', 54000, 18712)</w:t>
      </w:r>
    </w:p>
    <w:p>
      <w:r>
        <w:t>(True, 'Mercedes Benz', 'GLC 200', 2021, 12147, 'Džip/SUV', 'Dizel', 1950, 163, True, True, False, 'Euro 6 ', '4x4 ', True, '4/5 vrata ', '5 sedišta ', True, 'Automatska klima ', 'Siva ', 'Crna ', 'Prirodna koža ', 'Nije registrovan ', False, 'Na ime kupca ', False, '?', False, False, 'Novi Beograd', 'https://www.polovniautomobili.com/auto-oglasi/19969704/mercedes-benz-glc-200-d-4m?attp=p1_pv0_pc1_pl1_plv0', 53990, 4437)</w:t>
      </w:r>
    </w:p>
    <w:p>
      <w:r>
        <w:t>(True, 'Volvo', 'S60', 2021, 10780, 'Limuzina', 'Benzin', 1969, 250, True, True, False, 'Euro 6 ', 'Prednji ', True, '4/5 vrata ', '5 sedišta ', True, 'Automatska klima ', 'Srebrna ', 'Bež ', 'Prirodna koža ', '11.2022. ', True, 'Domaće tablice ', False, '?', False, False, 'Beograd', 'https://www.polovniautomobili.com/auto-oglasi/18972392/volvo-s60-b5-inscription?attp=p1_pv0_pc1_pl1_plv0', 53990, 6874)</w:t>
      </w:r>
    </w:p>
    <w:p>
      <w:r>
        <w:t>(True, 'BMW', '318', 2022, 0, 'Limuzina', 'Benzin', 1998, 156, True, True, False, 'Euro 6 ', 'Zadnji ', True, '4/5 vrata ', '5 sedišta ', True, 'Automatska klima ', 'Siva ', 'Crna ', 'Štof ', 'Nije registrovan ', False, 'Na ime kupca ', False, '?', True, True, 'Mladenovac', 'https://www.polovniautomobili.com/auto-oglasi/19466038/bmw-318-i-m-sport?attp=p1_pv0_pc1_pl1_plv0', 53298, 10892)</w:t>
      </w:r>
    </w:p>
    <w:p>
      <w:r>
        <w:t>(True, 'Volkswagen', 'Tiguan', 2021, 22900, 'Džip/SUV', 'Dizel', 1995, 200, True, True, False, 'Euro 6 ', '4x4 ', True, '4/5 vrata ', '5 sedišta ', True, 'Automatska klima ', 'Crna ', 'Crna ', 'Kombinovana koža ', '07.2023. ', True, 'Domaće tablice ', False, '?', True, True, 'Zemun', 'https://www.polovniautomobili.com/auto-oglasi/20022400/volkswagen-tiguan-20tdi-r-line-200?attp=p1_pv0_pc1_pl1_plv0', 52999, 9506)</w:t>
      </w:r>
    </w:p>
    <w:p>
      <w:r>
        <w:t>(True, 'BMW', 'X1', 2022, 800, 'Džip/SUV', 'Dizel', 1995, 150, True, True, False, 'Euro 6 ', 'Prednji ', True, '4/5 vrata ', '5 sedišta ', True, 'Automatska klima ', 'Bela ', 'Crna ', 'Kombinovana koža ', '05.2023. ', True, 'Domaće tablice ', False, '?', False, False, 'Beograd', 'https://www.polovniautomobili.com/auto-oglasi/20064760/bmw-x1-m-sport-18d-sdrive?attp=p0_pv0_pc0_pl1_plv0', 52500, 16494)</w:t>
      </w:r>
    </w:p>
    <w:p>
      <w:r>
        <w:t>(True, 'BMW', 'X3', 2021, 16420, 'Džip/SUV', 'Dizel', 1995, 189, True, True, False, 'Euro 6 ', '4x4 ', True, '4/5 vrata ', '5 sedišta ', True, 'Automatska klima ', 'Bela ', '?', 'Kombinovana koža ', '03.2022. ', True, 'Domaće tablice ', False, '?', False, False, 'Niš', 'https://www.polovniautomobili.com/auto-oglasi/19531799/bmw-x3-20d-xdrive?attp=p0_pv0_pc0_pl1_plv0', 51990, 15932)</w:t>
      </w:r>
    </w:p>
    <w:p>
      <w:r>
        <w:t>(True, 'BMW', 'X3', 2021, 21500, 'Džip/SUV', 'Dizel', 1995, 190, True, True, False, 'Euro 6 ', '4x4 ', True, '4/5 vrata ', '5 sedišta ', True, 'Automatska klima ', 'Bela ', 'Crna ', 'Kombinovana koža ', '02.2023. ', True, 'Na ime kupca ', False, '?', False, False, 'Leskovac', 'https://www.polovniautomobili.com/auto-oglasi/19342842/bmw-x3-xdrive-20d?attp=p0_pv0_pc0_pl1_plv0', 51900, 16466)</w:t>
      </w:r>
    </w:p>
    <w:p>
      <w:r>
        <w:t>(True, 'Hyundai', 'Staria', 2022, 0, 'Monovolumen (MiniVan)', 'Dizel', 2199, 177, False, True, False, 'Euro 6 ', '4x4 ', True, '4/5 vrata ', '7 sedišta ', True, 'Automatska klima ', 'Teget ', 'Siva ', 'Prirodna koža ', 'Nije registrovan ', False, 'Na ime kupca ', False, '?', True, False, 'Niš', 'https://www.polovniautomobili.com/auto-oglasi/19928246/hyundai-staria-22-crdi-lux?attp=p1_pv0_pc1_pl1_plv0', 50190, 4161)</w:t>
      </w:r>
    </w:p>
    <w:p>
      <w:r>
        <w:t>(True, 'Volvo', 'S60', 2021, 5016, 'Limuzina', 'Benzin', 1969, 163, True, True, False, 'Euro 6 ', 'Prednji ', True, '4/5 vrata ', '5 sedišta ', True, 'Automatska klima ', 'Bela ', 'Crna ', 'Prirodna koža ', '03.2023. ', True, 'Domaće tablice ', False, '?', False, False, 'Beograd', 'https://www.polovniautomobili.com/auto-oglasi/19809886/volvo-s60-b3-momentum-pro?attp=p1_pv0_pc1_pl1_plv0', 49990, 6877)</w:t>
      </w:r>
    </w:p>
    <w:p>
      <w:r>
        <w:t>(True, 'Audi', 'A6', 2021, 3654, 'Limuzina', 'Dizel', 1986, 204, True, True, False, 'Euro 6 ', '4x4 ', True, '4/5 vrata ', '5 sedišta ', True, 'Automatska klima ', 'Plava ', 'Crna ', '?', 'Nije registrovan ', False, 'Na ime kupca ', False, '?', False, False, 'Lazarevac', 'https://www.polovniautomobili.com/auto-oglasi/19063005/audi-a6-40tdi-quattro?attp=p0_pv0_pc0_pl1_plv0', 49800, 16082)</w:t>
      </w:r>
    </w:p>
    <w:p>
      <w:r>
        <w:t>(True, 'BMW', 'X1', 2022, 0, 'Džip/SUV', 'Dizel', 1995, 150, True, True, False, 'Euro 6 ', '4x4 ', True, '4/5 vrata ', '5 sedišta ', True, 'Manuelna klima ', 'Siva ', 'Crna ', 'Štof ', 'Nije registrovan ', False, 'Na ime kupca ', False, '?', True, True, 'Mladenovac', 'https://www.polovniautomobili.com/auto-oglasi/19684294/bmw-x1-xdrive-18d-m-sport?attp=p1_pv0_pc1_pl1_plv0', 49176, 5877)</w:t>
      </w:r>
    </w:p>
    <w:p>
      <w:r>
        <w:t>(True, 'Volkswagen', 'Golf 8', 2021, 3000, 'Hečbek', 'Benzin', 1984, 300, True, True, False, 'Euro 6 ', '4x4 ', True, '4/5 vrata ', '5 sedišta ', True, 'Automatska klima ', 'Crvena ', 'Crna ', 'Štof ', 'Nije registrovan ', False, 'Na ime kupca ', False, 'Nemačka ', True, False, 'Beograd', 'https://www.polovniautomobili.com/auto-oglasi/19035542/volkswagen-golf-8-20-clubsport-pano?attp=p0_pv0_pc0_pl1_plv0', 48900, 30314)</w:t>
      </w:r>
    </w:p>
    <w:p>
      <w:r>
        <w:t>(True, 'BMW', 'X1', 2022, 0, 'Džip/SUV', 'Dizel', 1995, 150, True, True, False, 'Euro 6 ', '4x4 ', True, '4/5 vrata ', '5 sedišta ', True, 'Manuelna klima ', 'Bela ', 'Crna ', '?', 'Nije registrovan ', False, 'Na ime kupca ', False, '?', True, True, 'Mladenovac', 'https://www.polovniautomobili.com/auto-oglasi/19684173/bmw-x1-xdrive-18d-m-sport?attp=p1_pv0_pc1_pl1_plv0', 48800, 5880)</w:t>
      </w:r>
    </w:p>
    <w:p>
      <w:r>
        <w:t>(True, 'Toyota', 'RAV 4', 2022, 2, 'Džip/SUV', 'Hibridni pogon', 2487, 222, False, True, False, 'Euro 6 ', '4x4 ', True, '4/5 vrata ', '5 sedišta ', True, 'Automatska klima ', 'Siva ', 'Crna ', 'Kombinovana koža ', 'Nije registrovan ', False, 'Domaće tablice ', False, '?', False, False, 'Novi Sad', 'https://www.polovniautomobili.com/auto-oglasi/16887244/toyota-rav-4-25-hsd-awd-style?attp=p1_pv0_pc1_pl1_plv0', 48200, 7117)</w:t>
      </w:r>
    </w:p>
    <w:p>
      <w:r>
        <w:t>(True, 'Ford', 'Ranger', 2021, 12000, 'Džip/SUV', 'Dizel', 1998, 212, True, True, False, 'Euro 6 ', '4x4 reduktor ', True, '4/5 vrata ', '5 sedišta ', True, 'Automatska klima ', 'Siva ', 'Crna ', 'Kombinovana koža ', '08.2022. ', True, 'Domaće tablice ', False, '?', False, False, 'Čačak', 'https://www.polovniautomobili.com/auto-oglasi/19637362/ford-ranger-raptor?attp=p1_pv0_pc1_pl1_plv0', 48000, 3893)</w:t>
      </w:r>
    </w:p>
    <w:p>
      <w:r>
        <w:t>(True, 'BMW', '320', 2021, 14000, 'Limuzina', 'Dizel', 1995, 190, True, True, False, 'Euro 6 ', '4x4 ', True, '4/5 vrata ', '5 sedišta ', True, 'Automatska klima ', 'Plava ', 'Crna ', 'Kombinovana koža ', 'Nije registrovan ', False, 'Na ime kupca ', False, '?', True, False, 'Bežanijska Kosa', 'https://www.polovniautomobili.com/auto-oglasi/20067558/bmw-320-d-xdrive-m-sport?attp=p1_pv0_pc1_pl1_plv0', 47990, 3543)</w:t>
      </w:r>
    </w:p>
    <w:p>
      <w:r>
        <w:t>(True, 'Škoda', 'Kodiaq', 2022, 0, 'Džip/SUV', 'Dizel', 1968, 200, True, True, False, 'Euro 6 ', '4x4 ', True, '4/5 vrata ', '5 sedišta ', True, 'Automatska klima ', 'Siva ', 'Crna ', 'Kombinovana koža ', 'Nije registrovan ', False, 'Na ime kupca ', False, 'Češka ', False, False, 'Beograd', 'https://www.polovniautomobili.com/auto-oglasi/20065876/skoda-kodiaq-20-tdi-dsg-4x4?attp=p1_pv0_pc1_pl1_plv0', 47947, 3894)</w:t>
      </w:r>
    </w:p>
    <w:p>
      <w:r>
        <w:t>(True, 'Jaguar', 'E-Pace', 2021, 24000, 'Džip/SUV', 'Dizel', 1999, 165, True, True, False, 'Euro 6 ', '4x4 ', True, '4/5 vrata ', '5 sedišta ', True, 'Automatska klima ', 'Siva ', 'Crna ', 'Kombinovana koža ', '04.2022. ', True, 'Domaće tablice ', False, '?', False, False, 'Beograd', 'https://www.polovniautomobili.com/auto-oglasi/19798313/jaguar-e-pace-r-dynamic-s?attp=p1_pv0_pc1_pl1_plv0', 46990, 9662)</w:t>
      </w:r>
    </w:p>
    <w:p>
      <w:r>
        <w:t>(True, 'BMW', '218', 2022, 10000, 'Džip/SUV', 'Benzin', 1499, 136, True, True, False, 'Euro 6 ', 'Prednji ', True, '4/5 vrata ', '5 sedišta ', True, 'Automatska klima ', 'Siva ', 'Crna ', 'Kombinovana koža ', '03.2023. ', True, 'Domaće tablice ', False, '?', False, False, 'Beograd', 'https://www.polovniautomobili.com/auto-oglasi/19628437/bmw-218-i-active-tourer-m?attp=p0_pv0_pc0_pl1_plv0', 46990, 40489)</w:t>
      </w:r>
    </w:p>
    <w:p>
      <w:r>
        <w:t>(True, 'Volkswagen', 'Golf 8', 2021, 9700, 'Hečbek', 'Benzin', 1995, 299, True, True, False, 'Euro 6 ', 'Prednji ', True, '4/5 vrata ', '5 sedišta ', True, 'Automatska klima ', 'Crna ', '?', '?', '02.2023. ', True, 'Domaće tablice ', False, '?', True, False, 'Beograd', 'https://www.polovniautomobili.com/auto-oglasi/19886219/volkswagen-golf-8-gti-clubsport?attp=p0_pv0_pc0_pl1_plv0', 46900, 32133)</w:t>
      </w:r>
    </w:p>
    <w:p>
      <w:r>
        <w:t>(True, 'Volkswagen', 'Golf 8', 2021, 5000, 'Hečbek', 'Benzin', 1968, 300, True, True, False, 'Euro 6 ', 'Prednji ', True, '4/5 vrata ', '5 sedišta ', True, 'Automatska klima ', 'Bela ', 'Crna ', 'Štof ', 'Nije registrovan ', False, 'Na ime kupca ', False, 'Nemačka ', True, False, 'Beograd', 'https://www.polovniautomobili.com/auto-oglasi/18808557/volkswagen-golf-8-20-gti-clubsport?attp=p0_pv0_pc0_pl1_plv0', 46900, 24829)</w:t>
      </w:r>
    </w:p>
    <w:p>
      <w:r>
        <w:t>(True, 'BMW', '318', 2022, 0, 'Limuzina', 'Benzin', 1998, 156, True, True, False, 'Euro 6 ', 'Zadnji ', True, '4/5 vrata ', '5 sedišta ', True, 'Automatska klima ', 'Crna ', 'Crna ', 'Kombinovana koža ', 'Nije registrovan ', False, 'Na ime kupca ', False, 'Nemačka ', False, False, 'Veternik', 'https://www.polovniautomobili.com/auto-oglasi/19329461/bmw-318-i-m-paket?attp=p1_pv0_pc1_pl1_plv0', 46309, 5286)</w:t>
      </w:r>
    </w:p>
    <w:p>
      <w:r>
        <w:t>(True, 'Mercedes Benz', 'GLA 180', 2021, 9620, 'Džip/SUV', 'Benzin', 1332, 163, True, True, False, 'Euro 6 ', 'Prednji ', True, '4/5 vrata ', '5 sedišta ', True, 'Automatska klima ', 'Siva ', 'Crna ', '?', '04.2023. ', True, 'Domaće tablice ', False, '?', False, False, 'Novi Sad', 'https://www.polovniautomobili.com/auto-oglasi/19941709/mercedes-benz-gla-180?attp=p0_pv0_pc0_pl1_plv0', 46250, 53719)</w:t>
      </w:r>
    </w:p>
    <w:p>
      <w:r>
        <w:t>(True, 'BMW', 'X2', 2021, 8000, 'Džip/SUV', 'Dizel', 1995, 150, True, True, False, 'Euro 6 ', 'Prednji ', True, '4/5 vrata ', '5 sedišta ', True, 'Automatska klima ', 'Zlatna ', 'Crna ', 'Kombinovana koža ', '04.2023. ', True, 'Domaće tablice ', False, '?', False, False, 'Beograd', 'https://www.polovniautomobili.com/auto-oglasi/19809142/bmw-x2-18d-sdrive-m-paket?attp=p0_pv0_pc0_pl1_plv0', 45490, 33398)</w:t>
      </w:r>
    </w:p>
    <w:p>
      <w:r>
        <w:t>(True, 'BMW', '218', 2022, 0, 'Limuzina', 'Benzin', 1499, 136, True, True, False, 'Euro 6 ', 'Prednji ', True, '4/5 vrata ', '5 sedišta ', True, 'Automatska klima ', 'Plava ', 'Crna ', 'Kombinovana koža ', 'Nije registrovan ', False, 'Na ime kupca ', False, 'Nemačka ', False, False, 'Veternik', 'https://www.polovniautomobili.com/auto-oglasi/19314121/bmw-218-i-m-paket?attp=p1_pv0_pc1_pl1_plv0', 44940, 4152)</w:t>
      </w:r>
    </w:p>
    <w:p>
      <w:r>
        <w:t>(True, 'BMW', '218', 2022, 0, 'Limuzina', 'Benzin', 1499, 136, True, True, False, 'Euro 6 ', 'Prednji ', True, '4/5 vrata ', '5 sedišta ', True, 'Automatska klima ', 'Siva ', 'Crna ', 'Kombinovana koža ', 'Nije registrovan ', False, 'Na ime kupca ', False, 'Nemačka ', False, False, 'Veternik', 'https://www.polovniautomobili.com/auto-oglasi/19313815/bmw-218-i-m-paket?attp=p1_pv0_pc1_pl1_plv0', 44940, 6598)</w:t>
      </w:r>
    </w:p>
    <w:p>
      <w:r>
        <w:t>(True, 'Renault', 'Koleos', 2022, 5, 'Džip/SUV', 'Dizel', 1995, 190, False, True, True, 'Euro 6 ', 'Prednji ', True, '4/5 vrata ', '5 sedišta ', True, 'Automatska klima ', 'Crna ', 'Crna ', 'Prirodna koža ', 'Nije registrovan ', False, 'Na ime kupca ', False, '?', False, False, 'Beograd', 'https://www.polovniautomobili.com/auto-oglasi/15396436/renault-koleos-initiale-paris-4wd?attp=p1_pv0_pc1_pl1_plv0', 44790, 7996)</w:t>
      </w:r>
    </w:p>
    <w:p>
      <w:r>
        <w:t>(True, 'Jeep', 'Compass', 2022, 0, 'Džip/SUV', 'Hibridni pogon', 1332, 240, False, True, False, 'Euro 6 ', '4x4 ', True, '4/5 vrata ', '5 sedišta ', True, 'Automatska klima ', 'Bela ', 'Crna ', 'Prirodna koža ', 'Nije registrovan ', False, 'Na ime kupca ', False, '?', True, True, 'Beograd', 'https://www.polovniautomobili.com/auto-oglasi/19774300/jeep-compass-13-phev-4xe?attp=p1_pv0_pc1_pl1_plv0', 44500, 4671)</w:t>
      </w:r>
    </w:p>
    <w:p>
      <w:r>
        <w:t>(True, 'Renault', 'Koleos', 2022, 8000, 'Džip/SUV', 'Dizel', 1997, 190, True, True, False, 'Euro 6 ', 'Prednji ', True, '4/5 vrata ', '5 sedišta ', True, 'Automatska klima ', 'Bela ', 'Siva ', 'Kombinovana koža ', '03.2023. ', True, 'Na ime kupca ', False, '?', False, False, 'Beograd', 'https://www.polovniautomobili.com/auto-oglasi/14787574/renault-koleos-initiale-paris-4wd?attp=p0_pv0_pc0_pl1_plv0', 43900, 40666)</w:t>
      </w:r>
    </w:p>
    <w:p>
      <w:r>
        <w:t>(True, 'Audi', 'A4', 2021, 20654, 'Limuzina', 'Dizel', 1968, 163, True, True, False, 'Euro 6 ', 'Prednji ', True, '4/5 vrata ', '5 sedišta ', True, 'Automatska klima ', 'Siva ', 'Siva ', 'Prirodna koža ', '04.2023. ', True, 'Na ime kupca ', False, '?', False, False, 'Čačak', 'https://www.polovniautomobili.com/auto-oglasi/19284598/audi-a4-35tdi-s-line-20h-k-m?attp=p0_pv0_pc0_pl1_plv0', 43500, 27372)</w:t>
      </w:r>
    </w:p>
    <w:p>
      <w:r>
        <w:t>(True, 'BMW', '318', 2022, 0, 'Limuzina', 'Benzin', 1998, 156, True, True, False, 'Euro 6 ', 'Zadnji ', True, '4/5 vrata ', '5 sedišta ', True, 'Automatska klima ', 'Bela ', 'Crna ', 'Kombinovana koža ', 'Nije registrovan ', False, 'Na ime kupca ', False, '?', False, False, 'Čačak', 'https://www.polovniautomobili.com/auto-oglasi/19425641/bmw-318-limousine-akcijski?attp=p1_pv0_pc1_pl1_plv0', 43490, 5292)</w:t>
      </w:r>
    </w:p>
    <w:p>
      <w:r>
        <w:t>(True, 'Volkswagen', 'Passat B8', 2022, 0, 'Limuzina', 'Dizel', 1968, 150, True, True, False, 'Euro 6 ', 'Prednji ', True, '4/5 vrata ', '5 sedišta ', True, 'Automatska klima ', 'Crna ', 'Siva ', 'Štof ', 'Nije registrovan ', False, 'Na ime kupca ', False, '?', False, True, 'Kragujevac', 'https://www.polovniautomobili.com/auto-oglasi/19917538/volkswagen-passat-b8-20-tdi-elegance?attp=p1_pv0_pc1_pl1_plv0', 43360, 5351)</w:t>
      </w:r>
    </w:p>
    <w:p>
      <w:r>
        <w:t>(True, 'Jaguar', 'F pace', 2021, 14000, 'Džip/SUV', 'Dizel', 1999, 179, True, True, True, 'Euro 6 ', '4x4 ', True, '4/5 vrata ', '5 sedišta ', True, 'Automatska klima ', 'Crna ', '?', 'Prirodna koža ', 'Nije registrovan ', False, 'Strane tablice ', False, '?', False, False, 'Kragujevac', 'https://www.polovniautomobili.com/auto-oglasi/19964672/jaguar-f-pace?attp=p0_pv0_pc0_pl1_plv0', 43000, 49652)</w:t>
      </w:r>
    </w:p>
    <w:p>
      <w:r>
        <w:t>(True, 'Mercedes Benz', 'CLA 200', 2021, 20000, 'Limuzina', 'Dizel', 1950, 150, True, True, False, 'Euro 6 ', 'Prednji ', True, '4/5 vrata ', '5 sedišta ', True, 'Automatska klima ', 'Crna ', 'Druga ', 'Prirodna koža ', '12.2022. ', True, 'Domaće tablice ', False, '?', False, False, 'Novi Beograd', 'https://www.polovniautomobili.com/auto-oglasi/19196635/mercedes-benz-cla-200-d?attp=p0_pv0_pc0_pl1_plv0', 42999, 28622)</w:t>
      </w:r>
    </w:p>
    <w:p>
      <w:r>
        <w:t>(True, 'Škoda', 'Superb', 2022, 2516, 'Limuzina', 'Dizel', 1995, 200, True, True, False, 'Euro 6 ', '4x4 ', True, '4/5 vrata ', '5 sedišta ', True, 'Automatska klima ', 'Crna ', 'Crna ', 'Kombinovana koža ', '05.2023. ', True, 'Domaće tablice ', False, '?', True, True, 'Novi Beograd', 'https://www.polovniautomobili.com/auto-oglasi/19999565/skoda-superb-style-plusdsg4x4?attp=p0_pv0_pc0_pl1_plv0', 42990, 15151)</w:t>
      </w:r>
    </w:p>
    <w:p>
      <w:r>
        <w:t>(True, 'Škoda', 'Kodiaq', 2021, 2000, 'Džip/SUV', 'Dizel', 1968, 190, True, True, False, 'Euro 6 ', '4x4 ', True, '4/5 vrata ', '7 sedišta ', True, 'Automatska klima ', 'Siva ', 'Crna ', 'Kombinovana koža ', '07.2022. ', True, 'Domaće tablice ', False, '?', False, False, 'Čačak', 'https://www.polovniautomobili.com/auto-oglasi/19960884/skoda-kodiaq-sportline?attp=p0_pv0_pc0_pl1_plv0', 42900, 31797)</w:t>
      </w:r>
    </w:p>
    <w:p>
      <w:r>
        <w:t>(True, 'Honda', 'CR-V', 2022, 0, 'Džip/SUV', 'Benzin', 1498, 193, True, True, False, 'Euro 6 ', '4x4 ', True, '4/5 vrata ', '5 sedišta ', True, 'Automatska klima ', 'Siva ', 'Crna ', 'Prirodna koža ', 'Nije registrovan ', False, 'Na ime kupca ', False, '?', False, False, 'Novi Beograd', 'https://www.polovniautomobili.com/auto-oglasi/18707908/honda-cr-v-isporuka-odmah?attp=p1_pv0_pc1_pl1_plv0', 42590, 11494)</w:t>
      </w:r>
    </w:p>
    <w:p>
      <w:r>
        <w:t>(True, 'Toyota', 'Hilux', 2022, 2, 'Pickup', 'Dizel', 2393, 150, False, True, False, 'Euro 6 ', '4x4 reduktor ', False, '4/5 vrata ', '5 sedišta ', True, 'Manuelna klima ', 'Bela ', 'Crna ', 'Štof ', 'Nije registrovan ', False, 'Domaće tablice ', False, '?', False, False, 'Novi Sad', 'https://www.polovniautomobili.com/auto-oglasi/18591070/toyota-hilux-4x4-dc-comfort?attp=p1_pv0_pc1_pl1_plv0', 42400, 5341)</w:t>
      </w:r>
    </w:p>
    <w:p>
      <w:r>
        <w:t>(True, 'Toyota', 'Camry', 2022, 2, 'Limuzina', 'Hibridni pogon', 2487, 211, False, True, False, 'Euro 6 ', 'Prednji ', True, '4/5 vrata ', '5 sedišta ', True, 'Automatska klima ', 'Bela ', 'Crna ', 'Kombinovana koža ', 'Nije registrovan ', False, 'Domaće tablice ', False, '?', False, False, 'Novi Sad', 'https://www.polovniautomobili.com/auto-oglasi/18194707/toyota-camry-25-hybrid-sol?attp=p1_pv0_pc1_pl1_plv0', 42000, 7265)</w:t>
      </w:r>
    </w:p>
    <w:p>
      <w:r>
        <w:t>(True, 'Mercedes Benz', 'C 180', 2021, 20000, 'Limuzina', 'Benzin', 1497, 170, True, True, False, 'Euro 6 ', 'Zadnji ', True, '4/5 vrata ', '5 sedišta ', True, 'Automatska klima ', 'Bela ', 'Crna ', 'Kombinovana koža ', '02.2023. ', True, 'Domaće tablice ', False, '?', False, False, 'Novi Beograd', 'https://www.polovniautomobili.com/auto-oglasi/19594352/mercedes-benz-c-180?attp=p0_pv0_pc0_pl1_plv0', 41999, 24698)</w:t>
      </w:r>
    </w:p>
    <w:p>
      <w:r>
        <w:t>(True, 'Mercedes Benz', 'C 180', 2021, 16626, 'Limuzina', 'Benzin', 1497, 156, True, True, False, 'Euro 6 ', 'Zadnji ', True, '4/5 vrata ', '5 sedišta ', True, 'Automatska klima ', 'Siva ', 'Crna ', 'Štof ', '08.2022. ', True, 'Domaće tablice ', False, '?', False, False, 'Novi Beograd', 'https://www.polovniautomobili.com/auto-oglasi/20062707/mercedes-benz-c-180?attp=p1_pv0_pc1_pl1_plv0', 41990, 4558)</w:t>
      </w:r>
    </w:p>
    <w:p>
      <w:r>
        <w:t>(True, 'Škoda', 'Kodiaq', 2022, 0, 'Džip/SUV', 'Dizel', 1968, 200, False, True, False, 'Euro 6 ', '4x4 ', True, '4/5 vrata ', '5 sedišta ', True, 'Automatska klima ', 'Plava ', 'Crna ', 'Kombinovana koža ', 'Nije registrovan ', False, 'Na ime kupca ', False, '?', False, False, 'Veternik', 'https://www.polovniautomobili.com/auto-oglasi/15382634/skoda-kodiaq-fl-style-20-tdi?attp=p1_pv0_pc1_pl1_plv0', 41754, 10409)</w:t>
      </w:r>
    </w:p>
    <w:p>
      <w:r>
        <w:t>(True, 'Volvo', 'XC40', 2021, 9870, 'Džip/SUV', 'Benzin', 1969, 200, False, True, False, 'Euro 6 ', '4x4 ', True, '4/5 vrata ', '5 sedišta ', True, 'Automatska klima ', 'Siva ', 'Siva ', 'Velur ', '04.2023. ', True, 'Domaće tablice ', False, '?', False, False, 'Pančevo', 'https://www.polovniautomobili.com/auto-oglasi/19794409/volvo-xc40-b4-awd-momentum-pr0?attp=p0_pv0_pc0_pl1_plv0', 41750, 34028)</w:t>
      </w:r>
    </w:p>
    <w:p>
      <w:r>
        <w:t>(True, 'Škoda', 'Kodiaq', 2022, 0, 'Džip/SUV', 'Dizel', 1968, 200, False, True, False, 'Euro 6 ', '4x4 ', False, '4/5 vrata ', '5 sedišta ', True, 'Automatska klima ', 'Crna ', 'Crna ', '?', 'Nije registrovan ', False, 'Na ime kupca ', False, '?', False, False, 'Valjevo', 'https://www.polovniautomobili.com/auto-oglasi/19989871/skoda-kodiaq-20tdi-4x4-dsg?attp=p1_pv0_pc1_pl1_plv0', 41716, 5104)</w:t>
      </w:r>
    </w:p>
    <w:p>
      <w:r>
        <w:t>(True, 'BMW', 'X1', 2021, 8000, 'Džip/SUV', 'Dizel', 1995, 150, True, True, False, 'Euro 6 ', 'Prednji ', False, '4/5 vrata ', '5 sedišta ', True, 'Automatska klima ', 'Plava ', 'Crna ', 'Kombinovana koža ', '10.2022. ', True, 'Domaće tablice ', False, '?', False, False, 'Beograd', 'https://www.polovniautomobili.com/auto-oglasi/18880261/bmw-x1-18d-sdrive-m-paket?attp=p0_pv0_pc0_pl1_plv0', 40990, 31881)</w:t>
      </w:r>
    </w:p>
    <w:p>
      <w:r>
        <w:t>(True, 'Ford', 'Kuga', 2022, 0, 'Džip/SUV', 'Hibridni pogon', 2488, 190, False, True, False, 'Euro 6 ', 'Prednji ', True, '4/5 vrata ', '5 sedišta ', True, 'Automatska klima ', 'Srebrna ', 'Crna ', 'Štof ', 'Nije registrovan ', False, 'Na ime kupca ', False, '?', True, True, 'Beograd', 'https://www.polovniautomobili.com/auto-oglasi/20052614/ford-kuga-fhev-titanium-x?attp=p1_pv0_pc1_pl1_plv0', 40990, 6007)</w:t>
      </w:r>
    </w:p>
    <w:p>
      <w:r>
        <w:t>(True, 'Volkswagen', 'Passat B8', 2022, 11, 'Limuzina', 'Dizel', 1968, 150, True, True, True, 'Euro 6 ', 'Prednji ', True, '4/5 vrata ', '5 sedišta ', True, 'Automatska klima ', 'Siva ', 'Crna ', 'Velur ', 'Nije registrovan ', False, 'Na ime kupca ', False, '?', False, False, 'Niš', 'https://www.polovniautomobili.com/auto-oglasi/19717899/volkswagen-passat-b8-20-tdi-dsg-business?attp=p1_pv0_pc1_pl1_plv0', 40824, 10206)</w:t>
      </w:r>
    </w:p>
    <w:p>
      <w:r>
        <w:t>(True, 'Seat', 'Ateca', 2022, 0, 'Džip/SUV', 'Dizel', 1968, 150, True, True, False, 'Euro 6 ', '4x4 ', True, '4/5 vrata ', '5 sedišta ', True, 'Automatska klima ', 'Bela ', 'Crna ', 'Drugi ', 'Nije registrovan ', False, 'Na ime kupca ', False, '?', False, False, 'Beograd', 'https://www.polovniautomobili.com/auto-oglasi/19808359/seat-ateca-20-tdi-dsg-fr-4wd?attp=p1_pv0_pc1_pl1_plv0', 40594, 10008)</w:t>
      </w:r>
    </w:p>
    <w:p>
      <w:r>
        <w:t>(True, 'Volkswagen', 'Passat B8', 2022, 3, 'Limuzina', 'Dizel', 1968, 150, True, True, True, 'Euro 6 ', 'Prednji ', True, '4/5 vrata ', '5 sedišta ', True, 'Automatska klima ', 'Crna ', 'Siva ', 'Štof ', 'Nije registrovan ', False, 'Na ime kupca ', False, '?', True, True, 'Niš', 'https://www.polovniautomobili.com/auto-oglasi/19956030/volkswagen-passat-b8-20-tdi-dsg-business?attp=p1_pv0_pc1_pl1_plv0', 40287, 9412)</w:t>
      </w:r>
    </w:p>
    <w:p>
      <w:r>
        <w:t>(True, 'Volkswagen', 'Golf 8', 2021, 23000, 'Hečbek', 'Benzin', 1984, 245, True, True, False, 'Euro 6 ', 'Prednji ', True, '4/5 vrata ', '5 sedišta ', True, 'Automatska klima ', 'Crvena ', 'Crna ', 'Štof ', '11.2022. ', True, 'Domaće tablice ', False, '?', False, False, 'Stari Grad', 'https://www.polovniautomobili.com/auto-oglasi/19980390/volkswagen-golf-8-gti?attp=p0_pv0_pc0_pl1_plv0', 39999, 46516)</w:t>
      </w:r>
    </w:p>
    <w:p>
      <w:r>
        <w:t>(True, 'BMW', '318', 2021, 22000, 'Limuzina', 'Dizel', 1995, 150, True, True, False, 'Euro 6 ', 'Zadnji ', False, '4/5 vrata ', '5 sedišta ', True, 'Automatska klima ', 'Plava ', 'Crna ', 'Kombinovana koža ', '08.2022. ', True, 'Domaće tablice ', False, '?', False, False, 'Beograd', 'https://www.polovniautomobili.com/auto-oglasi/19548071/bmw-318-d-sport-line?attp=p0_pv0_pc0_pl1_plv0', 39990, 28502)</w:t>
      </w:r>
    </w:p>
    <w:p>
      <w:r>
        <w:t>(True, 'MINI', 'Countryman', 2021, 12803, 'Hečbek', 'Benzin', 1998, 178, True, True, False, 'Euro 6 ', '4x4 ', True, '4/5 vrata ', '5 sedišta ', True, 'Automatska klima ', 'Zelena ', 'Crna ', 'Štof ', '06.2022. ', True, 'Domaće tablice ', False, '?', False, False, 'Beograd', 'https://www.polovniautomobili.com/auto-oglasi/19991073/mini-countryman-cooper-s-all4?attp=p0_pv0_pc0_pl1_plv0', 39990, 18152)</w:t>
      </w:r>
    </w:p>
    <w:p>
      <w:r>
        <w:t>(True, 'Isuzu', 'D-Max', 2021, 0, 'Pickup', 'Dizel', 1889, 163, False, True, False, 'Euro 6 ', '4x4 reduktor ', True, '4/5 vrata ', '5 sedišta ', True, 'Automatska klima ', 'Plava ', 'Crna ', 'Prirodna koža ', 'Nije registrovan ', False, 'Domaće tablice ', False, '?', True, True, 'Bačka Topola', 'https://www.polovniautomobili.com/auto-oglasi/18076118/isuzu-d-max-19-yamato?attp=p1_pv0_pc1_pl1_plv0', 39990, 9989)</w:t>
      </w:r>
    </w:p>
    <w:p>
      <w:r>
        <w:t>(True, 'BMW', 'X1', 2022, 2, 'Džip/SUV', 'Dizel', 1995, 150, True, True, False, 'Euro 6 ', '4x4 ', True, '4/5 vrata ', '5 sedišta ', True, 'Automatska klima ', 'Crna ', 'Crna ', 'Kombinovana koža ', 'Nije registrovan ', False, 'Na ime kupca ', False, '?', False, False, 'Niš', 'https://www.polovniautomobili.com/auto-oglasi/19774950/bmw-x1-xdrive-18d?attp=p1_pv0_pc1_pl1_plv0', 39990, 5393)</w:t>
      </w:r>
    </w:p>
    <w:p>
      <w:r>
        <w:t>(True, 'Isuzu', 'D-Max', 2022, 2, 'Pickup', 'Dizel', 1898, 163, True, True, True, 'Euro 6 ', '4x4 reduktor ', True, '4/5 vrata ', '5 sedišta ', True, 'Automatska klima ', 'Narandžasta ', 'Crna ', 'Kombinovana koža ', 'Nije registrovan ', False, 'Na ime kupca ', False, '?', False, False, 'Novi Sad', 'https://www.polovniautomobili.com/auto-oglasi/17998436/isuzu-d-max-yamato-crew-cab?attp=p1_pv0_pc1_pl1_plv0', 39990, 4662)</w:t>
      </w:r>
    </w:p>
    <w:p>
      <w:r>
        <w:t>(True, 'Renault', 'Koleos', 2022, 5, 'Džip/SUV', 'Dizel', 1995, 190, True, True, False, 'Euro 6 ', '4x4 ', True, '4/5 vrata ', '5 sedišta ', True, 'Automatska klima ', 'Bela ', 'Crna ', 'Kombinovana koža ', 'Nije registrovan ', False, 'Na ime kupca ', False, '?', False, False, 'Beograd', 'https://www.polovniautomobili.com/auto-oglasi/14663917/renault-koleos-techno-20-dci-190?attp=p1_pv0_pc1_pl1_plv0', 39940, 5329)</w:t>
      </w:r>
    </w:p>
    <w:p>
      <w:r>
        <w:t>(True, 'Volkswagen', 'Golf 8', 2021, 7490, 'Hečbek', 'Benzin', 1986, 245, True, True, False, 'Euro 6 ', 'Prednji ', True, '4/5 vrata ', '5 sedišta ', True, 'Automatska klima ', 'Siva ', 'Crna ', 'Štof ', 'Nije registrovan ', False, 'Na ime kupca ', False, '?', False, False, 'Lazarevac', 'https://www.polovniautomobili.com/auto-oglasi/19320526/volkswagen-golf-8-gti?attp=p0_pv0_pc0_pl1_plv0', 39900, 38734)</w:t>
      </w:r>
    </w:p>
    <w:p>
      <w:r>
        <w:t>(True, 'Škoda', 'Octavia', 2021, 21000, 'Limuzina', 'Benzin', 1968, 245, True, True, False, 'Euro 6 ', 'Prednji ', True, '4/5 vrata ', '5 sedišta ', True, 'Automatska klima ', 'Plava ', 'Crna ', '?', 'Nije registrovan ', False, 'Na ime kupca ', False, 'Nemačka ', False, False, 'Temerin', 'https://www.polovniautomobili.com/auto-oglasi/19963752/skoda-octavia-20-vrs-245?attp=p0_pv0_pc0_pl1_plv0', 39900, 31460)</w:t>
      </w:r>
    </w:p>
    <w:p>
      <w:r>
        <w:t>(True, 'Škoda', 'Octavia', 2021, 21000, 'Limuzina', 'Dizel', 1985, 200, True, True, False, 'Euro 6 ', 'Prednji ', True, '4/5 vrata ', '5 sedišta ', True, 'Automatska klima ', 'Crna ', 'Crna ', 'Štof ', 'Nije registrovan ', False, 'Na ime kupca ', False, 'Nemačka ', False, False, 'Temerin', 'https://www.polovniautomobili.com/auto-oglasi/19975276/skoda-octavia-20tdi-vrs-sport?attp=p0_pv0_pc0_pl1_plv0', 39900, 26318)</w:t>
      </w:r>
    </w:p>
    <w:p>
      <w:r>
        <w:t>(True, 'Mercedes Benz', 'V Klasa', 2021, 25500, 'Monovolumen (MiniVan)', 'Dizel', 1950, 163, True, True, False, 'Euro 6 ', 'Zadnji ', True, '4/5 vrata ', '7 sedišta ', True, 'Manuelna klima ', 'Crvena ', 'Crna ', 'Štof ', '06.2022. ', True, 'Domaće tablice ', False, '?', False, False, 'Novi Beograd', 'https://www.polovniautomobili.com/auto-oglasi/19799903/mercedes-benz-v-klasa-220-vkl-l-aut-9g?attp=p0_pv0_pc0_pl1_plv0', 39900, 35900)</w:t>
      </w:r>
    </w:p>
    <w:p>
      <w:r>
        <w:t>(True, 'Volkswagen', 'Golf 8', 2021, 26507, 'Hečbek', 'Benzin', 1984, 245, True, True, False, 'Euro 6 ', 'Prednji ', True, '4/5 vrata ', '5 sedišta ', True, 'Automatska klima ', 'Bela ', 'Druga ', 'Štof ', 'Nije registrovan ', False, 'Na ime kupca ', False, 'Nemačka ', False, False, 'Beograd', 'https://www.polovniautomobili.com/auto-oglasi/19260172/volkswagen-golf-8-20-gti?attp=p1_pv0_pc1_pl1_plv0', 39900, 10116)</w:t>
      </w:r>
    </w:p>
    <w:p>
      <w:r>
        <w:t>(True, 'Škoda', 'Kodiaq', 2022, 0, 'Džip/SUV', 'Dizel', 1968, 200, False, True, False, 'Euro 6 ', '4x4 ', True, '4/5 vrata ', '5 sedišta ', True, 'Automatska klima ', 'Crna ', '?', '?', 'Nije registrovan ', False, 'Na ime kupca ', False, '?', False, False, 'Valjevo', 'https://www.polovniautomobili.com/auto-oglasi/19989968/skoda-kodiaq-20tdi?attp=p1_pv0_pc1_pl1_plv0', 39896, 5244)</w:t>
      </w:r>
    </w:p>
    <w:p>
      <w:r>
        <w:t>(True, 'Škoda', 'Kodiaq', 2022, 2, 'Džip/SUV', 'Dizel', 1968, 200, True, True, False, 'Euro 6 ', '4x4 ', True, '4/5 vrata ', '5 sedišta ', True, 'Automatska klima ', 'Crna ', 'Crna ', 'Kombinovana koža ', 'Nije registrovan ', False, 'Na ime kupca ', False, '?', False, False, 'Šabac', 'https://www.polovniautomobili.com/auto-oglasi/20032947/skoda-kodiaq-20tdi-4x4-dsg?attp=p0_pv0_pc0_pl1_plv0', 39826, 30580)</w:t>
      </w:r>
    </w:p>
    <w:p>
      <w:r>
        <w:t>(True, 'Honda', 'CR-V', 2022, 0, 'Džip/SUV', 'Benzin', 1498, 193, True, True, False, 'Euro 6 ', '4x4 ', True, '4/5 vrata ', '5 sedišta ', True, 'Automatska klima ', 'Crvena ', 'Crna ', 'Prirodna koža ', 'Nije registrovan ', False, 'Na ime kupca ', False, '?', False, False, 'Novi Beograd', 'https://www.polovniautomobili.com/auto-oglasi/18703943/honda-cr-v-isporuka-odmah?attp=p1_pv0_pc1_pl1_plv0', 39290, 5881)</w:t>
      </w:r>
    </w:p>
    <w:p>
      <w:r>
        <w:t>(True, 'Honda', 'CR-V', 2022, 0, 'Džip/SUV', 'Benzin', 1498, 193, True, True, False, 'Euro 6 ', '4x4 ', True, '4/5 vrata ', '5 sedišta ', True, 'Automatska klima ', 'Crvena ', 'Bež ', 'Prirodna koža ', 'Nije registrovan ', False, 'Domaće tablice ', False, '?', False, False, 'Niš', 'https://www.polovniautomobili.com/auto-oglasi/19923020/honda-cr-v-15-vtec-turbo?attp=p1_pv0_pc1_pl1_plv0', 39290, 4676)</w:t>
      </w:r>
    </w:p>
    <w:p>
      <w:r>
        <w:t>(True, 'Toyota', 'C-HR', 2022, 2, 'Džip/SUV', 'Hibridni pogon', 1997, 184, False, True, False, 'Euro 6 ', 'Prednji ', True, '4/5 vrata ', '5 sedišta ', True, 'Automatska klima ', 'Bela ', 'Crna ', 'Štof ', 'Nije registrovan ', False, 'Na ime kupca ', False, '?', False, False, 'Novi Sad', 'https://www.polovniautomobili.com/auto-oglasi/17088162/toyota-c-hr-c-lub-assist?attp=p1_pv0_pc1_pl1_plv0', 39150, 7119)</w:t>
      </w:r>
    </w:p>
    <w:p>
      <w:r>
        <w:t>(True, 'Honda', 'CR-V', 2021, 0, 'Džip/SUV', 'Benzin', 1498, 193, True, True, False, 'Euro 6 ', '4x4 ', True, '4/5 vrata ', '5 sedišta ', True, 'Automatska klima ', 'Crna ', 'Crna ', 'Prirodna koža ', 'Nije registrovan ', False, 'Na ime kupca ', False, '?', False, False, 'Novi Sad', 'https://www.polovniautomobili.com/auto-oglasi/18853887/honda-cr-v-15t-4wd-lifestyle?attp=p1_pv0_pc1_pl1_plv0', 38590, 11126)</w:t>
      </w:r>
    </w:p>
    <w:p>
      <w:r>
        <w:t>(True, 'Ford', 'Tourneo Custom', 2021, 10640, 'Monovolumen (MiniVan)', 'Dizel', 1995, 185, True, True, False, 'Euro 6 ', 'Prednji ', True, '4/5 vrata ', '8 sedišta ', True, 'Manuelna klima ', 'Srebrna ', 'Siva ', 'Štof ', '07.2022. ', True, 'Domaće tablice ', False, '?', False, False, 'Novi Sad', 'https://www.polovniautomobili.com/auto-oglasi/19584323/ford-tourneo-custom-20-tdci-185-a6?attp=p0_pv0_pc0_pl1_plv0', 38388, 28856)</w:t>
      </w:r>
    </w:p>
    <w:p>
      <w:r>
        <w:t>(True, 'BMW', '318', 2021, 10300, 'Limuzina', 'Benzin', 1998, 156, True, True, False, 'Euro 6 ', 'Zadnji ', True, '4/5 vrata ', '5 sedišta ', True, 'Automatska klima ', 'Crna ', '?', 'Kombinovana koža ', '06.2022. ', True, 'Na ime kupca ', False, '?', False, False, 'Beograd', 'https://www.polovniautomobili.com/auto-oglasi/20060187/bmw-318-318i?attp=p0_pv0_pc0_pl1_plv0', 38000, 16169)</w:t>
      </w:r>
    </w:p>
    <w:p>
      <w:r>
        <w:t>(True, 'MINI', 'Cooper S', 2022, 10000, 'Hečbek', 'Benzin', 1998, 178, True, True, False, 'Euro 6 ', 'Prednji ', True, '4/5 vrata ', '4 sedišta ', True, 'Automatska klima ', 'Siva ', 'Siva ', 'Kombinovana koža ', '05.2023. ', True, 'Domaće tablice ', False, '?', False, False, 'Beograd', 'https://www.polovniautomobili.com/auto-oglasi/20047653/mini-cooper-s-brick-lane?attp=p0_pv0_pc0_pl1_plv0', 37990, 24472)</w:t>
      </w:r>
    </w:p>
    <w:p>
      <w:r>
        <w:t>(True, 'Peugeot', '3008', 2022, 1, 'Džip/SUV', 'Dizel', 1499, 131, False, True, False, 'Euro 6 ', 'Prednji ', True, '4/5 vrata ', '5 sedišta ', True, 'Automatska klima ', 'Bela ', 'Crna ', 'Štof ', 'Nije registrovan ', False, 'Na ime kupca ', False, '?', False, False, 'Zrenjanin', 'https://www.polovniautomobili.com/auto-oglasi/19895296/peugeot-3008-style-15h-130-at8?attp=p1_pv0_pc1_pl1_plv0', 37390, 8009)</w:t>
      </w:r>
    </w:p>
    <w:p>
      <w:r>
        <w:t>(True, 'Toyota', 'C-HR', 2022, 2, 'Džip/SUV', 'Hibridni pogon', 1798, 122, False, True, False, 'Euro 6 ', 'Prednji ', True, '4/5 vrata ', '5 sedišta ', True, 'Automatska klima ', 'Siva ', 'Crna ', 'Štof ', 'Nije registrovan ', False, 'Domaće tablice ', False, '?', False, False, 'Novi Sad', 'https://www.polovniautomobili.com/auto-oglasi/18194418/toyota-c-hr-18-hsd-c-lub?attp=p1_pv0_pc1_pl1_plv0', 37000, 7260)</w:t>
      </w:r>
    </w:p>
    <w:p>
      <w:r>
        <w:t>(True, 'Škoda', 'Superb', 2022, 5, 'Hečbek', 'Dizel', 1968, 150, True, True, True, 'Euro 6 ', 'Prednji ', True, '4/5 vrata ', '5 sedišta ', True, 'Automatska klima ', 'Crna ', 'Crna ', 'Štof ', '05.2022. ', True, 'Domaće tablice ', False, '?', False, False, 'Beograd', 'https://www.polovniautomobili.com/auto-oglasi/20016198/skoda-superb-20tdi-ambition-dsg?attp=p0_pv0_pc0_pl1_plv0', 36990, 37434)</w:t>
      </w:r>
    </w:p>
    <w:p>
      <w:r>
        <w:t>(True, 'BMW', '118', 2022, 8000, 'Hečbek', 'Benzin', 1499, 140, True, True, False, 'Euro 6 ', 'Prednji ', True, '4/5 vrata ', '5 sedišta ', True, 'Automatska klima ', 'Crna ', 'Crna ', 'Velur ', '03.2023. ', True, 'Domaće tablice ', False, '?', False, False, 'Beograd', 'https://www.polovniautomobili.com/auto-oglasi/19698635/bmw-118-i-m-paket?attp=p0_pv0_pc0_pl1_plv0', 36990, 13946)</w:t>
      </w:r>
    </w:p>
    <w:p>
      <w:r>
        <w:t>(True, 'Hyundai', 'Staria', 2022, 0, 'Monovolumen (MiniVan)', 'Dizel', 2199, 177, False, True, False, 'Euro 6 ', 'Prednji ', False, '4/5 vrata ', '9 sedišta ', True, 'Automatska klima ', 'Bela ', 'Crna ', 'Štof ', 'Nije registrovan ', False, 'Na ime kupca ', False, '?', True, False, 'Niš', 'https://www.polovniautomobili.com/auto-oglasi/19827520/hyundai-staria-22-crdi-9s?attp=p1_pv0_pc1_pl1_plv0', 36490, 7574)</w:t>
      </w:r>
    </w:p>
    <w:p>
      <w:r>
        <w:t>(True, 'Hyundai', 'Sonata', 2021, 0, 'Limuzina', 'Benzin', 2497, 179, False, True, False, 'Euro 6 ', 'Prednji ', True, '4/5 vrata ', '5 sedišta ', True, 'Automatska klima ', 'Teget ', 'Bež ', 'Prirodna koža ', 'Nije registrovan ', False, 'Na ime kupca ', False, '?', True, False, 'Niš', 'https://www.polovniautomobili.com/auto-oglasi/19582649/hyundai-sonata-25-impression?attp=p1_pv0_pc1_pl1_plv0', 36490, 8000)</w:t>
      </w:r>
    </w:p>
    <w:p>
      <w:r>
        <w:t>(True, 'Toyota', 'Camry', 2021, 18460, 'Limuzina', 'Hibridni pogon', 2487, 178, False, True, False, 'Euro 6 ', 'Prednji ', True, '4/5 vrata ', '5 sedišta ', True, 'Automatska klima ', 'Crna ', 'Crna ', 'Kombinovana koža ', 'Nije registrovan ', False, 'Domaće tablice ', False, '?', False, False, 'Beograd', 'https://www.polovniautomobili.com/auto-oglasi/20047698/toyota-camry-25-sol?attp=p0_pv0_pc0_pl1_plv0', 36490, 24126)</w:t>
      </w:r>
    </w:p>
    <w:p>
      <w:r>
        <w:t>(True, 'Hyundai', 'Tucson', 2022, 0, 'Džip/SUV', 'Benzin', 1598, 179, False, True, False, 'Euro 6 ', 'Prednji ', True, '4/5 vrata ', '5 sedišta ', True, 'Automatska klima ', 'Zelena ', 'Bež ', 'Štof ', 'Nije registrovan ', False, 'Na ime kupca ', False, '?', False, False, 'Novi Sad', 'https://www.polovniautomobili.com/auto-oglasi/18370359/hyundai-tucson-16t-ultimate-sun?attp=p1_pv0_pc1_pl1_plv0', 36390, 8589)</w:t>
      </w:r>
    </w:p>
    <w:p>
      <w:r>
        <w:t>(True, 'Isuzu', 'D-Max', 2022, 0, 'Pickup', 'Dizel', 1898, 163, True, True, False, 'Euro 6 ', '4x4 reduktor ', True, '4/5 vrata ', '5 sedišta ', True, 'Automatska klima ', 'Crna ', 'Crna ', 'Kombinovana koža ', 'Nije registrovan ', False, 'Na ime kupca ', False, '?', True, True, 'Novi Sad', 'https://www.polovniautomobili.com/auto-oglasi/17951313/isuzu-d-max-shogun-crew-cab?attp=p1_pv0_pc1_pl1_plv0', 35900, 4658)</w:t>
      </w:r>
    </w:p>
    <w:p>
      <w:r>
        <w:t>(True, 'Isuzu', 'D-Max', 2022, 0, 'Pickup', 'Dizel', 1898, 163, False, True, False, 'Euro 6 ', '4x4 reduktor ', True, '4/5 vrata ', '5 sedišta ', True, 'Automatska klima ', 'Plava ', 'Crna ', 'Prirodna koža ', 'Nije registrovan ', False, 'Na ime kupca ', False, '?', True, True, 'Bačka Topola', 'https://www.polovniautomobili.com/auto-oglasi/19633382/isuzu-d-max-shogun?attp=p5_pv1_pc1_pl1_plv0', 35900, 11134)</w:t>
      </w:r>
    </w:p>
    <w:p>
      <w:r>
        <w:t>(True, 'Isuzu', 'D-Max', 2022, 0, 'Pickup', 'Dizel', 1898, 163, False, True, False, 'Euro 6 ', '4x4 reduktor ', True, '4/5 vrata ', '5 sedišta ', True, 'Automatska klima ', 'Crna ', 'Crna ', 'Prirodna koža ', 'Nije registrovan ', False, 'Na ime kupca ', False, '?', True, True, 'Bačka Topola', 'https://www.polovniautomobili.com/auto-oglasi/20058105/isuzu-d-max-shogun?attp=p5_pv1_pc1_pl1_plv0', 35900, 5246)</w:t>
      </w:r>
    </w:p>
    <w:p>
      <w:r>
        <w:t>(True, 'Isuzu', 'D-Max', 2022, 0, 'Pickup', 'Dizel', 1898, 163, True, True, False, 'Euro 6 ', '4x4 reduktor ', True, '4/5 vrata ', '5 sedišta ', True, 'Automatska klima ', 'Crvena ', 'Crna ', 'Prirodna koža ', 'Nije registrovan ', False, 'Na ime kupca ', False, '?', False, False, 'Bačka Topola', 'https://www.polovniautomobili.com/auto-oglasi/18832106/isuzu-d-max-shogun?attp=p1_pv0_pc1_pl1_plv0', 35900, 5375)</w:t>
      </w:r>
    </w:p>
    <w:p>
      <w:r>
        <w:t>(True, 'Isuzu', 'D-Max', 2022, 0, 'Pickup', 'Dizel', 1889, 163, True, True, False, 'Euro 6 ', '4x4 reduktor ', True, '4/5 vrata ', '5 sedišta ', True, 'Automatska klima ', 'Narandžasta ', 'Crna ', 'Kombinovana koža ', 'Nije registrovan ', False, 'Na ime kupca ', False, '?', False, False, 'Bačka Topola', 'https://www.polovniautomobili.com/auto-oglasi/18446811/isuzu-d-max-shogun?attp=p1_pv0_pc1_pl1_plv0', 35900, 5339)</w:t>
      </w:r>
    </w:p>
    <w:p>
      <w:r>
        <w:t>(True, 'Peugeot', '3008', 2022, 1, 'Džip/SUV', 'Dizel', 1499, 131, False, True, False, 'Euro 6 ', 'Prednji ', False, '4/5 vrata ', '5 sedišta ', True, 'Automatska klima ', 'Bela ', 'Crna ', 'Štof ', 'Nije registrovan ', False, 'Na ime kupca ', False, '?', False, False, 'Zrenjanin', 'https://www.polovniautomobili.com/auto-oglasi/19895088/peugeot-3008-style-15hdi-130?attp=p1_pv0_pc1_pl1_plv0', 35890, 8055)</w:t>
      </w:r>
    </w:p>
    <w:p>
      <w:r>
        <w:t>(True, 'Jeep', 'Compass', 2022, 0, 'Džip/SUV', 'Benzin', 1469, 150, False, True, False, 'Euro 6 ', 'Prednji ', True, '4/5 vrata ', '5 sedišta ', True, 'Automatska klima ', 'Siva ', 'Crna ', 'Prirodna koža ', 'Nije registrovan ', False, 'Na ime kupca ', False, '?', True, True, 'Beograd', 'https://www.polovniautomobili.com/auto-oglasi/19774233/jeep-compass-15-e-hybrid-dct7?attp=p1_pv0_pc1_pl1_plv0', 35800, 4670)</w:t>
      </w:r>
    </w:p>
    <w:p>
      <w:r>
        <w:t>(True, 'Jeep', 'Compass', 2022, 0, 'Džip/SUV', 'Hibridni pogon', 1469, 150, False, True, False, 'Euro 6 ', 'Prednji ', True, '4/5 vrata ', '5 sedišta ', True, 'Automatska klima ', 'Srebrna ', 'Crna ', 'Kombinovana koža ', 'Nije registrovan ', False, 'Na ime kupca ', False, 'Italija ', False, False, 'Kragujevac', 'https://www.polovniautomobili.com/auto-oglasi/19688866/jeep-compass-15-e-hybrid?attp=p1_pv0_pc1_pl1_plv0', 35800, 5346)</w:t>
      </w:r>
    </w:p>
    <w:p>
      <w:r>
        <w:t>(True, 'Jeep', 'Compass', 2022, 0, 'Džip/SUV', 'Benzin', 1469, 150, True, True, False, 'Euro 6 ', 'Prednji ', True, '4/5 vrata ', '5 sedišta ', True, 'Automatska klima ', 'Crvena ', 'Crna ', 'Kombinovana koža ', 'Nije registrovan ', False, 'Na ime kupca ', False, '?', True, True, 'Beograd', 'https://www.polovniautomobili.com/auto-oglasi/19774088/jeep-compass-15-e-hybrid-dct-7?attp=p1_pv0_pc1_pl1_plv0', 35800, 4669)</w:t>
      </w:r>
    </w:p>
    <w:p>
      <w:r>
        <w:t>(True, 'Hyundai', 'Tucson', 2022, 0, 'Džip/SUV', 'Benzin', 1598, 179, False, True, False, 'Euro 6 ', 'Prednji ', True, '4/5 vrata ', '5 sedišta ', True, 'Automatska klima ', 'Siva ', 'Bež ', 'Prirodna koža ', 'Nije registrovan ', False, 'Na ime kupca ', False, '?', True, False, 'Niš', 'https://www.polovniautomobili.com/auto-oglasi/19558552/hyundai-tucson-16-ultimate?attp=p1_pv0_pc1_pl1_plv0', 35590, 10886)</w:t>
      </w:r>
    </w:p>
    <w:p>
      <w:r>
        <w:t>(True, 'Hyundai', 'Tucson', 2022, 1, 'Džip/SUV', 'Benzin', 1598, 181, True, True, False, 'Euro 6 ', 'Prednji ', True, '4/5 vrata ', '5 sedišta ', True, 'Automatska klima ', 'Crvena ', 'Crna ', 'Prirodna koža ', 'Nije registrovan ', False, 'Na ime kupca ', False, '?', False, False, 'Jagodina', 'https://www.polovniautomobili.com/auto-oglasi/17873431/hyundai-tucson-16-at-ultimate?attp=p1_pv0_pc1_pl1_plv0', 35590, 4145)</w:t>
      </w:r>
    </w:p>
    <w:p>
      <w:r>
        <w:t>(True, 'Hyundai', 'Tucson', 2022, 2, 'Džip/SUV', 'Benzin', 1598, 179, True, True, False, 'Euro 6 ', 'Prednji ', True, '4/5 vrata ', '5 sedišta ', True, 'Automatska klima ', 'Smeđa ', 'Crna ', 'Prirodna koža ', 'Nije registrovan ', False, 'Na ime kupca ', False, '?', False, False, 'Jagodina', 'https://www.polovniautomobili.com/auto-oglasi/17880327/hyundai-tucson-16-t-gls?attp=p1_pv0_pc1_pl1_plv0', 35590, 8584)</w:t>
      </w:r>
    </w:p>
    <w:p>
      <w:r>
        <w:t>(True, 'Škoda', 'Superb', 2022, 2, 'Hečbek', 'Dizel', 1968, 200, True, True, False, 'Euro 6 ', 'Prednji ', True, '4/5 vrata ', '5 sedišta ', True, 'Automatska klima ', 'Crna ', 'Crna ', 'Kombinovana koža ', 'Nije registrovan ', False, 'Domaće tablice ', False, '?', False, False, 'Šabac', 'https://www.polovniautomobili.com/auto-oglasi/17317719/skoda-superb-20-tdi-dsg?attp=p1_pv0_pc1_pl1_plv0', 35200, 5334)</w:t>
      </w:r>
    </w:p>
    <w:p>
      <w:r>
        <w:t>(True, 'Volkswagen', 'T-Roc', 2022, 1, 'Džip/SUV', 'Benzin', 1498, 150, True, True, False, 'Euro 6 ', 'Prednji ', True, '4/5 vrata ', '5 sedišta ', True, 'Automatska klima ', 'Siva ', 'Siva ', 'Velur ', 'Nije registrovan ', False, 'Na ime kupca ', False, 'Nemačka ', False, False, 'Kragujevac', 'https://www.polovniautomobili.com/auto-oglasi/19926640/volkswagen-t-roc-15-tsi-r-line-dsg?attp=p1_pv0_pc1_pl1_plv0', 35160, 4160)</w:t>
      </w:r>
    </w:p>
    <w:p>
      <w:r>
        <w:t>(True, 'Honda', 'HR-V', 2022, 0, 'Džip/SUV', 'Hibridni pogon', 1498, 131, True, True, False, 'Euro 6 ', 'Prednji ', True, '4/5 vrata ', '5 sedišta ', True, 'Automatska klima ', 'Siva ', 'Crna ', 'Kombinovana koža ', 'Nije registrovan ', False, 'Na ime kupca ', False, '?', False, False, 'Niš', 'https://www.polovniautomobili.com/auto-oglasi/19707992/honda-hr-v-15-ehev-advance?attp=p1_pv0_pc1_pl1_plv0', 35090, 11235)</w:t>
      </w:r>
    </w:p>
    <w:p>
      <w:r>
        <w:t>(True, 'Audi', 'A4', 2021, 8500, 'Limuzina', 'Benzin', 2000, 150, False, True, False, 'Euro 6 ', 'Prednji ', True, '4/5 vrata ', '5 sedišta ', True, 'Automatska klima ', 'Crna ', '?', 'Štof ', '07.2022. ', True, 'Domaće tablice ', False, '?', False, False, 'Beograd', 'https://www.polovniautomobili.com/auto-oglasi/19933070/audi-a4-35-tfsi-s-tronic?attp=p0_pv0_pc0_pl1_plv0', 34999, 41767)</w:t>
      </w:r>
    </w:p>
    <w:p>
      <w:r>
        <w:t>(True, 'Škoda', 'Superb', 2022, 3800, 'Limuzina', 'Dizel', 1998, 150, False, True, False, 'Euro 6 ', 'Prednji ', True, '4/5 vrata ', '5 sedišta ', True, 'Automatska klima ', 'Crna ', 'Crna ', 'Štof ', '05.2023. ', True, 'Domaće tablice ', False, '?', False, False, 'Vladimirovac', 'https://www.polovniautomobili.com/auto-oglasi/19959138/skoda-superb-20tdi-ambitionovaa?attp=p1_pv0_pc1_pl1_plv0', 34999, 9943)</w:t>
      </w:r>
    </w:p>
    <w:p>
      <w:r>
        <w:t>(True, 'Nissan', 'Qashqai', 2022, 0, 'Džip/SUV', 'Benzin', 1332, 158, True, True, False, 'Euro 6 ', '4x4 ', True, '4/5 vrata ', '5 sedišta ', True, 'Automatska klima ', 'Bordo ', 'Siva ', 'Kombinovana koža ', 'Nije registrovan ', False, 'Na ime kupca ', False, '?', False, False, 'Kragujevac', 'https://www.polovniautomobili.com/auto-oglasi/19664287/nissan-qashqai-cvt-4wd-tekna-sun?attp=p1_pv0_pc1_pl1_plv0', 34940, 8001)</w:t>
      </w:r>
    </w:p>
    <w:p>
      <w:r>
        <w:t>(True, 'Audi', 'A3', 2021, 32654, 'Limuzina', 'Dizel', 1968, 116, True, True, False, 'Euro 6 ', 'Prednji ', True, '4/5 vrata ', '5 sedišta ', True, 'Automatska klima ', 'Zelena ', 'Crna ', 'Kombinovana koža ', 'Nije registrovan ', False, 'Na ime kupca ', False, 'Nemačka ', False, False, 'Lazarevac', 'https://www.polovniautomobili.com/auto-oglasi/20003616/audi-a3-30tdi?attp=p0_pv0_pc0_pl1_plv0', 34900, 41660)</w:t>
      </w:r>
    </w:p>
    <w:p>
      <w:r>
        <w:t>(True, 'Škoda', 'Superb', 2021, 12000, 'Limuzina', 'Dizel', 1968, 200, True, True, True, 'Euro 6 ', '4x4 ', True, '4/5 vrata ', '5 sedišta ', True, 'Automatska klima ', 'Zelena ', 'Crna ', 'Štof ', '06.2022. ', True, 'Domaće tablice ', False, '?', False, False, 'Resnik', 'https://www.polovniautomobili.com/auto-oglasi/20067712/skoda-superb-20-dsg-4x4?attp=p0_pv0_pc0_pl1_plv0', 34900, 14476)</w:t>
      </w:r>
    </w:p>
    <w:p>
      <w:r>
        <w:t>(True, 'Cupra', 'Formentor', 2022, 8071, 'Džip/SUV', 'Benzin', 1500, 150, True, True, False, 'Euro 6 ', 'Prednji ', True, '4/5 vrata ', '5 sedišta ', True, 'Automatska klima ', 'Siva ', '?', 'Kombinovana koža ', '02.2023. ', True, 'Domaće tablice ', False, '?', False, False, 'Beograd', 'https://www.polovniautomobili.com/auto-oglasi/19978143/cupra-formentor-mid?attp=p0_pv0_pc0_pl1_plv0', 34900, 47063)</w:t>
      </w:r>
    </w:p>
    <w:p>
      <w:r>
        <w:t>(True, 'Renault', 'Koleos', 2022, 5, 'Džip/SUV', 'Benzin', 1332, 160, True, True, True, 'Euro 6 ', 'Prednji ', True, '4/5 vrata ', '5 sedišta ', True, 'Automatska klima ', 'Siva ', '?', 'Štof ', 'Nije registrovan ', False, 'Na ime kupca ', False, '?', False, False, 'Beograd', 'https://www.polovniautomobili.com/auto-oglasi/17698186/renault-koleos-techno-tce-160-edc?attp=p1_pv0_pc1_pl1_plv0', 34890, 7480)</w:t>
      </w:r>
    </w:p>
    <w:p>
      <w:r>
        <w:t>(True, 'Jeep', 'Compass', 2022, 0, 'Džip/SUV', 'Hibridni pogon', 1469, 150, False, True, False, 'Euro 6 ', 'Prednji ', True, '4/5 vrata ', '5 sedišta ', True, 'Automatska klima ', 'Crvena ', 'Crna ', 'Kombinovana koža ', 'Nije registrovan ', False, 'Na ime kupca ', False, 'Italija ', False, False, 'Kragujevac', 'https://www.polovniautomobili.com/auto-oglasi/19688931/jeep-compass-15-e-hybrid?attp=p1_pv0_pc1_pl1_plv0', 34650, 5348)</w:t>
      </w:r>
    </w:p>
    <w:p>
      <w:r>
        <w:t>(True, 'Seat', 'Ateca', 2022, 0, 'Džip/SUV', 'Benzin', 1498, 150, True, True, False, 'Euro 6 ', 'Prednji ', True, '4/5 vrata ', '5 sedišta ', True, 'Automatska klima ', 'Crna ', 'Crna ', 'Drugi ', 'Nije registrovan ', False, 'Na ime kupca ', False, '?', False, False, 'Beograd', 'https://www.polovniautomobili.com/auto-oglasi/20058104/seat-ateca-15-tsi-dsg?attp=p1_pv0_pc1_pl1_plv0', 34625, 5262)</w:t>
      </w:r>
    </w:p>
    <w:p>
      <w:r>
        <w:t>(True, 'Kia', 'pro_cee`d', 2021, 0, 'Karavan', 'Benzin', 1591, 204, False, True, False, 'Euro 6 ', 'Prednji ', True, '4/5 vrata ', '5 sedišta ', True, 'Automatska klima ', 'Crna ', 'Crna ', 'Kombinovana koža ', 'Nije registrovan ', False, 'Na ime kupca ', False, '?', True, True, 'Novi Sad', 'https://www.polovniautomobili.com/auto-oglasi/17757124/kia-pro-ceed-16-t-gdi?attp=p1_pv0_pc1_pl1_plv0', 34519, 9059)</w:t>
      </w:r>
    </w:p>
    <w:p>
      <w:r>
        <w:t>(True, 'Mercedes Benz', 'B 180', 2021, 20000, 'Hečbek', 'Benzin', 1332, 136, True, True, False, 'Euro 6 ', 'Prednji ', True, '4/5 vrata ', '5 sedišta ', True, 'Automatska klima ', 'Bela ', 'Crna ', 'Kombinovana koža ', '03.2023. ', True, 'Domaće tablice ', False, '?', False, False, 'Novi Beograd', 'https://www.polovniautomobili.com/auto-oglasi/19769392/mercedes-benz-b-180?attp=p0_pv0_pc0_pl1_plv0', 34499, 18283)</w:t>
      </w:r>
    </w:p>
    <w:p>
      <w:r>
        <w:t>(True, 'Mercedes Benz', 'A 180', 2021, 20000, 'Hečbek', 'Benzin', 1332, 136, True, True, False, 'Euro 6 ', 'Prednji ', True, '4/5 vrata ', '5 sedišta ', True, 'Automatska klima ', 'Siva ', 'Crna ', 'Kombinovana koža ', '04.2023. ', True, 'Domaće tablice ', False, '?', False, False, 'Novi Beograd', 'https://www.polovniautomobili.com/auto-oglasi/19868610/mercedes-benz-a-180?attp=p0_pv0_pc0_pl1_plv0', 34499, 38976)</w:t>
      </w:r>
    </w:p>
    <w:p>
      <w:r>
        <w:t>(True, 'Volkswagen', 'Golf 8', 2021, 958, 'Hečbek', 'Dizel', 1968, 116, True, True, False, 'Euro 6 ', 'Prednji ', True, '4/5 vrata ', '5 sedišta ', True, 'Automatska klima ', 'Crna ', 'Bež ', 'Velur ', 'Nije registrovan ', False, 'Na ime kupca ', False, 'Italija ', True, False, 'Novi Beograd', 'https://www.polovniautomobili.com/auto-oglasi/19689569/volkswagen-golf-8-20-styleiq-light?attp=p0_pv0_pc0_pl1_plv0', 34490, 37088)</w:t>
      </w:r>
    </w:p>
    <w:p>
      <w:r>
        <w:t>(True, 'Ford', 'Kuga', 2022, 0, 'Džip/SUV', 'Benzin', 1496, 150, False, True, False, 'Euro 6 ', 'Prednji ', False, '4/5 vrata ', '5 sedišta ', True, 'Automatska klima ', 'Crvena ', 'Crna ', 'Štof ', 'Nije registrovan ', False, 'Na ime kupca ', False, '?', True, True, 'Beograd', 'https://www.polovniautomobili.com/auto-oglasi/19758408/ford-kuga-15-ecoboost?attp=p1_pv0_pc1_pl1_plv0', 34290, 6604)</w:t>
      </w:r>
    </w:p>
    <w:p>
      <w:r>
        <w:t>(True, 'Volkswagen', 'Tiguan', 2022, 1, 'Džip/SUV', 'Benzin', 1498, 150, True, True, False, 'Euro 6 ', 'Prednji ', True, '4/5 vrata ', '5 sedišta ', True, 'Automatska klima ', 'Tirkiz ', 'Siva ', 'Štof ', 'Nije registrovan ', False, 'Na ime kupca ', False, '?', False, False, 'Niš', 'https://www.polovniautomobili.com/auto-oglasi/20000434/volkswagen-tiguan?attp=p1_pv0_pc1_pl1_plv0', 34147, 3853)</w:t>
      </w:r>
    </w:p>
    <w:p>
      <w:r>
        <w:t>(True, 'Renault', 'Koleos', 2022, 5, 'Džip/SUV', 'Benzin', 1332, 160, True, True, False, 'Euro 6 ', 'Prednji ', True, '4/5 vrata ', '5 sedišta ', True, 'Automatska klima ', 'Bela ', 'Crna ', 'Kombinovana koža ', 'Nije registrovan ', False, 'Na ime kupca ', False, '?', False, False, 'Beograd', 'https://www.polovniautomobili.com/auto-oglasi/14663310/renault-koleos-intens-tce-160-edc?attp=p1_pv0_pc1_pl1_plv0', 34040, 6585)</w:t>
      </w:r>
    </w:p>
    <w:p>
      <w:r>
        <w:t>(True, 'Nissan', 'Qashqai', 2022, 0, 'Džip/SUV', 'Benzin', 1332, 158, False, True, False, 'Euro 6 ', '4x4 ', True, '4/5 vrata ', '5 sedišta ', True, 'Automatska klima ', 'Crna ', 'Crna ', 'Kombinovana koža ', 'Nije registrovan ', False, 'Na ime kupca ', False, '?', False, False, 'Novi Sad', 'https://www.polovniautomobili.com/auto-oglasi/19307376/nissan-qashqai-158cvt-4wd-tk-cldsun?attp=p1_pv0_pc1_pl1_plv0', 34040, 7226)</w:t>
      </w:r>
    </w:p>
    <w:p>
      <w:r>
        <w:t>(True, 'Mercedes Benz', 'A 180', 2021, 20000, 'Hečbek', 'Benzin', 1332, 136, True, True, False, 'Euro 6 ', 'Prednji ', True, '4/5 vrata ', '5 sedišta ', True, 'Automatska klima ', 'Bela ', 'Crna ', 'Kombinovana koža ', '04.2023. ', True, 'Domaće tablice ', False, '?', False, False, 'Novi Beograd', 'https://www.polovniautomobili.com/auto-oglasi/19865320/mercedes-benz-a-180?attp=p0_pv0_pc0_pl1_plv0', 33999, 40206)</w:t>
      </w:r>
    </w:p>
    <w:p>
      <w:r>
        <w:t>(True, 'Mercedes Benz', 'A 180', 2022, 20000, 'Hečbek', 'Benzin', 1332, 136, True, True, False, 'Euro 6 ', 'Prednji ', True, '4/5 vrata ', '5 sedišta ', True, 'Automatska klima ', 'Braon ', 'Crna ', 'Kombinovana koža ', '03.2023. ', True, 'Domaće tablice ', False, '?', False, False, 'Novi Beograd', 'https://www.polovniautomobili.com/auto-oglasi/19663028/mercedes-benz-a-180?attp=p0_pv0_pc0_pl1_plv0', 33999, 28866)</w:t>
      </w:r>
    </w:p>
    <w:p>
      <w:r>
        <w:t>(True, 'Ford', 'Kuga', 2022, 0, 'Džip/SUV', 'Benzin', 1499, 150, False, True, False, 'Euro 6 ', 'Prednji ', False, '4/5 vrata ', '5 sedišta ', True, 'Automatska klima ', 'Plava ', 'Crna ', 'Štof ', 'Nije registrovan ', False, 'Na ime kupca ', False, '?', False, False, 'Niš', 'https://www.polovniautomobili.com/auto-oglasi/20000733/ford-kuga-titanium-150hp?attp=p1_pv0_pc1_pl1_plv0', 33990, 3529)</w:t>
      </w:r>
    </w:p>
    <w:p>
      <w:r>
        <w:t>(True, 'Ford', 'Kuga', 2022, 0, 'Džip/SUV', 'Benzin', 1498, 150, False, True, False, 'Euro 6 ', 'Prednji ', False, '4/5 vrata ', '5 sedišta ', True, 'Automatska klima ', 'Teget ', 'Crna ', 'Štof ', 'Nije registrovan ', False, 'Na ime kupca ', False, 'Nemačka ', False, False, 'Novi Sad', 'https://www.polovniautomobili.com/auto-oglasi/17051951/ford-kuga-na-lageru?attp=p1_pv0_pc1_pl1_plv0', 33990, 7120)</w:t>
      </w:r>
    </w:p>
    <w:p>
      <w:r>
        <w:t>(True, 'Ford', 'Kuga', 2022, 0, 'Džip/SUV', 'Benzin', 1496, 150, False, True, False, 'Euro 6 ', 'Prednji ', False, '4/5 vrata ', '5 sedišta ', True, 'Automatska klima ', 'Siva ', 'Crna ', 'Štof ', 'Nije registrovan ', False, 'Na ime kupca ', False, '?', True, True, 'Beograd', 'https://www.polovniautomobili.com/auto-oglasi/19757875/ford-kuga-15-ecoboost?attp=p1_pv0_pc1_pl1_plv0', 33990, 6417)</w:t>
      </w:r>
    </w:p>
    <w:p>
      <w:r>
        <w:t>(True, 'Isuzu', 'D-Max', 2022, 0, 'Pickup', 'Dizel', 1898, 163, True, True, False, 'Euro 6 ', '4x4 reduktor ', False, '4/5 vrata ', '5 sedišta ', True, 'Automatska klima ', 'Narandžasta ', 'Crna ', 'Kombinovana koža ', 'Nije registrovan ', False, 'Na ime kupca ', False, '?', True, True, 'Novi Sad', 'https://www.polovniautomobili.com/auto-oglasi/18928350/isuzu-d-max-shogun-mt?attp=p1_pv0_pc1_pl1_plv0', 33990, 10883)</w:t>
      </w:r>
    </w:p>
    <w:p>
      <w:r>
        <w:t>(True, 'Ford', 'Kuga', 2022, 1, 'Džip/SUV', 'Benzin', 1499, 150, True, True, False, 'Euro 6 ', 'Prednji ', False, '4/5 vrata ', '5 sedišta ', True, 'Automatska klima ', 'Crna ', 'Crna ', 'Štof ', 'Nije registrovan ', False, 'Na ime kupca ', False, '?', True, True, 'Šabac', 'https://www.polovniautomobili.com/auto-oglasi/20001315/ford-kuga-isporuka-odmah?attp=p1_pv0_pc1_pl1_plv0', 33990, 5958)</w:t>
      </w:r>
    </w:p>
    <w:p>
      <w:r>
        <w:t>(True, 'Isuzu', 'D-Max', 2022, 0, 'Pickup', 'Dizel', 1898, 163, False, True, False, 'Euro 6 ', '4x4 reduktor ', False, '4/5 vrata ', '5 sedišta ', True, 'Automatska klima ', 'Siva ', 'Crna ', 'Kombinovana koža ', 'Nije registrovan ', False, 'Na ime kupca ', False, '?', True, True, 'Bačka Topola', 'https://www.polovniautomobili.com/auto-oglasi/19895657/isuzu-d-max-19-shogun?attp=p1_pv0_pc1_pl1_plv0', 33990, 8004)</w:t>
      </w:r>
    </w:p>
    <w:p>
      <w:r>
        <w:t>(True, 'Ford', 'Kuga', 2022, 5, 'Džip/SUV', 'Benzin', 1499, 150, False, True, False, 'Euro 6 ', 'Prednji ', False, '4/5 vrata ', '5 sedišta ', True, 'Automatska klima ', 'Crna ', 'Siva ', 'Štof ', 'Nije registrovan ', False, 'Na ime kupca ', False, '?', False, False, 'Kragujevac', 'https://www.polovniautomobili.com/auto-oglasi/19752937/ford-kuga-isporuka-odmah?attp=p1_pv0_pc1_pl1_plv0', 33990, 8040)</w:t>
      </w:r>
    </w:p>
    <w:p>
      <w:r>
        <w:t>(True, 'Peugeot', '3008', 2022, 0, 'Džip/SUV', 'Benzin', 1199, 131, False, True, False, 'Euro 6 ', 'Prednji ', False, '4/5 vrata ', '5 sedišta ', True, 'Automatska klima ', 'Plava ', 'Crna ', 'Štof ', 'Nije registrovan ', False, 'Na ime kupca ', False, '?', False, False, 'Zrenjanin', 'https://www.polovniautomobili.com/auto-oglasi/19891408/peugeot-3008-style-12e-130?attp=p1_pv0_pc1_pl1_plv0', 33690, 8594)</w:t>
      </w:r>
    </w:p>
    <w:p>
      <w:r>
        <w:t>(True, 'Nissan', 'Qashqai', 2022, 0, 'Džip/SUV', 'Benzin', 1332, 158, False, True, False, 'Euro 6 ', '4x4 ', True, '4/5 vrata ', '5 sedišta ', True, 'Automatska klima ', 'Bordo ', 'Crna ', 'Kombinovana koža ', 'Nije registrovan ', False, 'Na ime kupca ', False, '?', False, False, 'Novi Sad', 'https://www.polovniautomobili.com/auto-oglasi/19307310/nissan-qashqai-158cvt-4wd-tk-cldsun?attp=p1_pv0_pc1_pl1_plv0', 33640, 7242)</w:t>
      </w:r>
    </w:p>
    <w:p>
      <w:r>
        <w:t>(True, 'Mercedes Benz', 'A 180', 2021, 20000, 'Hečbek', 'Benzin', 1332, 136, True, True, False, 'Euro 6 ', 'Prednji ', True, '4/5 vrata ', '5 sedišta ', True, 'Automatska klima ', 'Plava ', 'Crna ', 'Kombinovana koža ', '03.2023. ', True, 'Domaće tablice ', False, '?', False, False, 'Novi Beograd', 'https://www.polovniautomobili.com/auto-oglasi/19769233/mercedes-benz-a-180?attp=p0_pv0_pc0_pl1_plv0', 33499, 18263)</w:t>
      </w:r>
    </w:p>
    <w:p>
      <w:r>
        <w:t>(True, 'Jeep', 'Compass', 2022, 0, 'Džip/SUV', 'Hibridni pogon', 1469, 150, True, True, False, 'Euro 6 ', 'Prednji ', True, '4/5 vrata ', '5 sedišta ', True, 'Automatska klima ', 'Bela ', 'Crna ', 'Kombinovana koža ', 'Nije registrovan ', False, 'Na ime kupca ', False, 'Italija ', True, True, 'Beograd', 'https://www.polovniautomobili.com/auto-oglasi/18620376/jeep-compass-15-e-hybrid-dct7?attp=p1_pv0_pc1_pl1_plv0', 33190, 5340)</w:t>
      </w:r>
    </w:p>
    <w:p>
      <w:r>
        <w:t>(True, 'Toyota', 'C-HR', 2022, 2, 'Džip/SUV', 'Hibridni pogon', 1798, 122, False, True, False, 'Euro 6 ', 'Prednji ', True, '4/5 vrata ', '5 sedišta ', True, 'Automatska klima ', 'Siva ', 'Crna ', 'Štof ', 'Nije registrovan ', False, 'Na ime kupca ', False, '?', False, False, 'Novi Sad', 'https://www.polovniautomobili.com/auto-oglasi/17467538/toyota-c-hr-c-enter-smart?attp=p1_pv0_pc1_pl1_plv0', 33100, 7259)</w:t>
      </w:r>
    </w:p>
    <w:p>
      <w:r>
        <w:t>(True, 'Audi', 'Q2', 2021, 5000, 'Džip/SUV', 'Benzin', 1498, 150, True, True, False, 'Euro 6 ', 'Prednji ', True, '4/5 vrata ', '5 sedišta ', True, 'Automatska klima ', 'Siva ', 'Crna ', 'Štof ', '07.2022. ', True, 'Domaće tablice ', False, '?', False, False, 'Beograd', 'https://www.polovniautomobili.com/auto-oglasi/18533242/audi-q2-35-tfsi-s-tronic?attp=p0_pv0_pc0_pl1_plv0', 32990, 13917)</w:t>
      </w:r>
    </w:p>
    <w:p>
      <w:r>
        <w:t>(True, 'Volkswagen', 'Passat B8', 2021, 45020, 'Limuzina', 'Dizel', 1968, 150, True, True, False, 'Euro 6 ', 'Prednji ', True, '4/5 vrata ', '5 sedišta ', True, 'Automatska klima ', 'Siva ', 'Crna ', 'Štof ', 'Nije registrovan ', False, 'Na ime kupca ', False, 'Francuska ', False, False, 'Beograd', 'https://www.polovniautomobili.com/auto-oglasi/20057415/volkswagen-passat-b8-20-tdi?attp=p0_pv0_pc0_pl1_plv0', 32990, 19779)</w:t>
      </w:r>
    </w:p>
    <w:p>
      <w:r>
        <w:t>(True, 'Renault', 'Megane', 2022, 5, 'Hečbek', 'Benzin', 1332, 160, False, True, False, 'Euro 6 ', 'Prednji ', True, '4/5 vrata ', '5 sedišta ', True, 'Automatska klima ', 'Bela ', 'Crna ', 'Kombinovana koža ', 'Nije registrovan ', False, 'Na ime kupca ', False, '?', False, False, 'Beograd', 'https://www.polovniautomobili.com/auto-oglasi/18729633/renault-megane-conquest-rs-line?attp=p1_pv0_pc1_pl1_plv0', 32760, 7536)</w:t>
      </w:r>
    </w:p>
    <w:p>
      <w:r>
        <w:t>(True, 'Nissan', 'Qashqai', 2022, 1, 'Džip/SUV', 'Hibridni pogon', 1332, 158, True, True, False, 'Euro 6 ', 'Prednji ', True, '4/5 vrata ', '5 sedišta ', True, 'Automatska klima ', 'Siva ', 'Druga ', 'Kombinovana koža ', 'Nije registrovan ', False, 'Na ime kupca ', False, 'Velika Britanija ', True, True, 'Novi Beograd', 'https://www.polovniautomobili.com/auto-oglasi/19433787/nissan-qashqai-13-dig-t-158?attp=p1_pv0_pc1_pl1_plv0', 32650, 4664)</w:t>
      </w:r>
    </w:p>
    <w:p>
      <w:r>
        <w:t>(True, 'Nissan', 'Qashqai', 2022, 0, 'Džip/SUV', 'Benzin', 1332, 158, True, True, False, 'Euro 6 ', 'Prednji ', True, '4/5 vrata ', '5 sedišta ', True, 'Automatska klima ', 'Siva ', 'Siva ', 'Kombinovana koža ', 'Nije registrovan ', False, 'Na ime kupca ', False, '?', False, False, 'Kragujevac', 'https://www.polovniautomobili.com/auto-oglasi/19584587/nissan-qashqai-13-cvt-tekna-sun?attp=p1_pv0_pc1_pl1_plv0', 32640, 8591)</w:t>
      </w:r>
    </w:p>
    <w:p>
      <w:r>
        <w:t>(True, 'Nissan', 'Qashqai', 2022, 0, 'Džip/SUV', 'Benzin', 1332, 158, False, True, False, 'Euro 6 ', 'Prednji ', True, '4/5 vrata ', '5 sedišta ', True, 'Automatska klima ', 'Siva ', 'Crna ', 'Kombinovana koža ', 'Nije registrovan ', False, 'Na ime kupca ', False, '?', False, False, 'Novi Sad', 'https://www.polovniautomobili.com/auto-oglasi/19307801/nissan-qashqai-158cvt-tk-2t-cld-sun?attp=p1_pv0_pc1_pl1_plv0', 32540, 7227)</w:t>
      </w:r>
    </w:p>
    <w:p>
      <w:r>
        <w:t>(True, 'Renault', 'Megane', 2022, 5, 'Hečbek', 'Benzin', 1332, 140, True, True, False, 'Euro 6 ', 'Prednji ', True, '4/5 vrata ', '5 sedišta ', True, 'Automatska klima ', 'Narandžasta ', 'Crna ', 'Kombinovana koža ', 'Nije registrovan ', False, 'Na ime kupca ', False, '?', False, False, 'Beograd', 'https://www.polovniautomobili.com/auto-oglasi/18367306/renault-megane-conquest-rs-line?attp=p1_pv0_pc1_pl1_plv0', 32540, 9065)</w:t>
      </w:r>
    </w:p>
    <w:p>
      <w:r>
        <w:t>(True, 'Isuzu', 'D-Max', 2022, 0, 'Pickup', 'Dizel', 1898, 163, False, True, False, 'Euro 6 ', '4x4 reduktor ', True, '4/5 vrata ', '5 sedišta ', True, 'Manuelna klima ', 'Crvena ', 'Crna ', 'Štof ', 'Nije registrovan ', False, 'Na ime kupca ', False, '?', True, True, 'Bačka Topola', 'https://www.polovniautomobili.com/auto-oglasi/20058302/isuzu-d-max-samurai?attp=p5_pv1_pc1_pl1_plv0', 32500, 5255)</w:t>
      </w:r>
    </w:p>
    <w:p>
      <w:r>
        <w:t>(True, 'Isuzu', 'D-Max', 2021, 0, 'Pickup', 'Dizel', 1889, 163, True, True, False, 'Euro 6 ', '4x4 reduktor ', True, '4/5 vrata ', '5 sedišta ', True, 'Manuelna klima ', 'Siva ', 'Crna ', 'Štof ', 'Nije registrovan ', False, 'Na ime kupca ', False, '?', True, True, 'Bačka Topola', 'https://www.polovniautomobili.com/auto-oglasi/18066897/isuzu-d-max-samurai-crew-cab?attp=p1_pv0_pc1_pl1_plv0', 32500, 10412)</w:t>
      </w:r>
    </w:p>
    <w:p>
      <w:r>
        <w:t>(True, 'Isuzu', 'D-Max', 2022, 2, 'Pickup', 'Dizel', 1898, 163, True, True, False, 'Euro 6 ', '4x4 reduktor ', True, '4/5 vrata ', '5 sedišta ', True, 'Manuelna klima ', 'Srebrna ', 'Crna ', 'Štof ', 'Nije registrovan ', False, 'Na ime kupca ', False, '?', True, True, 'Novi Sad', 'https://www.polovniautomobili.com/auto-oglasi/18076795/isuzu-d-max-samurai-crew-cab?attp=p1_pv0_pc1_pl1_plv0', 32500, 4660)</w:t>
      </w:r>
    </w:p>
    <w:p>
      <w:r>
        <w:t>(True, 'Hyundai', 'Tucson', 2022, 5, 'Džip/SUV', 'Benzin', 1598, 179, False, True, False, 'Euro 6 ', 'Prednji ', True, '4/5 vrata ', '5 sedišta ', True, 'Automatska klima ', 'Bela ', 'Bež ', 'Štof ', 'Nije registrovan ', False, 'Na ime kupca ', False, '?', False, False, 'Kraljevo', 'https://www.polovniautomobili.com/auto-oglasi/19653620/hyundai-tucson-16-tgdi-premium?attp=p1_pv0_pc1_pl1_plv0', 32290, 9068)</w:t>
      </w:r>
    </w:p>
    <w:p>
      <w:r>
        <w:t>(True, 'Kia', 'pro_cee`d', 2021, 1, 'Karavan', 'Benzin', 1482, 160, True, True, False, 'Euro 6 ', 'Prednji ', True, '4/5 vrata ', '5 sedišta ', True, 'Automatska klima ', 'Bela ', 'Crna ', 'Štof ', 'Nije registrovan ', False, 'Na ime kupca ', False, '?', True, True, 'Novi Sad', 'https://www.polovniautomobili.com/auto-oglasi/18792741/kia-pro-ceed-15-t-gdi-gt-line?attp=p1_pv0_pc1_pl1_plv0', 32159, 10415)</w:t>
      </w:r>
    </w:p>
    <w:p>
      <w:r>
        <w:t>(True, 'Nissan', 'Qashqai', 2022, 0, 'Džip/SUV', 'Benzin', 1332, 158, False, True, False, 'Euro 6 ', 'Prednji ', True, '4/5 vrata ', '5 sedišta ', True, 'Automatska klima ', 'Crvena ', 'Crna ', 'Kombinovana koža ', 'Nije registrovan ', False, 'Na ime kupca ', False, '?', False, False, 'Novi Sad', 'https://www.polovniautomobili.com/auto-oglasi/19308359/nissan-qashqai-158cvt-tekna-2t-sun?attp=p1_pv0_pc1_pl1_plv0', 32040, 7243)</w:t>
      </w:r>
    </w:p>
    <w:p>
      <w:r>
        <w:t>(True, 'Seat', 'Leon', 2021, 5000, 'Hečbek', 'Dizel', 1968, 150, True, True, False, 'Euro 6 ', 'Prednji ', True, '4/5 vrata ', '5 sedišta ', True, 'Automatska klima ', 'Crvena ', 'Crna ', 'Štof ', '02.2023. ', True, 'Domaće tablice ', False, '?', False, False, 'Beograd', 'https://www.polovniautomobili.com/auto-oglasi/19829112/seat-leon-20-tdi-fr?attp=p0_pv0_pc0_pl1_plv0', 31990, 26825)</w:t>
      </w:r>
    </w:p>
    <w:p>
      <w:r>
        <w:t>(True, 'Audi', 'A4', 2022, 0, 'Limuzina', 'Benzin', 1984, 150, True, True, False, 'Euro 6 ', 'Prednji ', True, '4/5 vrata ', '5 sedišta ', True, 'Automatska klima ', 'Crna ', 'Crna ', 'Štof ', 'Nije registrovan ', False, 'Na ime kupca ', False, '?', False, False, 'Beograd', 'https://www.polovniautomobili.com/auto-oglasi/18057629/audi-a4-35-tfsi-advanced?attp=p1_pv0_pc1_pl1_plv0', 31990, 11131)</w:t>
      </w:r>
    </w:p>
    <w:p>
      <w:r>
        <w:t>(True, 'Volkswagen', 'Golf 8', 2021, 6000, 'Hečbek', 'Dizel', 2000, 150, True, True, False, 'Euro 6 ', 'Prednji ', True, '4/5 vrata ', '5 sedišta ', True, 'Automatska klima ', 'Siva ', 'Siva ', 'Kombinovana koža ', '02.2023. ', True, 'Domaće tablice ', False, '?', False, False, 'Beograd', 'https://www.polovniautomobili.com/auto-oglasi/20005364/volkswagen-golf-8-20-tdi?attp=p0_pv0_pc0_pl1_plv0', 31900, 41128)</w:t>
      </w:r>
    </w:p>
    <w:p>
      <w:r>
        <w:t>(True, 'Hyundai', 'Tucson', 2021, 9000, 'Džip/SUV', 'Benzin', 1600, 179, False, True, False, 'Euro 6 ', 'Prednji ', True, '4/5 vrata ', '5 sedišta ', True, 'Automatska klima ', 'Bela ', 'Crna ', 'Prirodna koža ', '10.2022. ', True, 'Domaće tablice ', False, '?', False, False, 'Niš', 'https://www.polovniautomobili.com/auto-oglasi/20025266/hyundai-tucson-16-ultimate-7at?attp=p0_pv0_pc0_pl1_plv0', 31700, 33812)</w:t>
      </w:r>
    </w:p>
    <w:p>
      <w:r>
        <w:t>(True, 'Hyundai', 'Tucson', 2022, 1, 'Džip/SUV', 'Benzin', 1598, 179, True, True, False, 'Euro 6 ', 'Prednji ', True, '4/5 vrata ', '5 sedišta ', True, 'Automatska klima ', 'Kameleon ', 'Crna ', 'Štof ', 'Nije registrovan ', False, 'Na ime kupca ', False, '?', False, False, 'Jagodina', 'https://www.polovniautomobili.com/auto-oglasi/18124674/hyundai-tucson-16-t-gdi-at?attp=p1_pv0_pc1_pl1_plv0', 31590, 4142)</w:t>
      </w:r>
    </w:p>
    <w:p>
      <w:r>
        <w:t>(True, 'Peugeot', '3008', 2021, 14400, 'Džip/SUV', 'Dizel', 1498, 129, True, True, False, 'Euro 6 ', 'Prednji ', True, '4/5 vrata ', '5 sedišta ', True, 'Automatska klima ', 'Crna ', 'Crna ', 'Kombinovana koža ', '01.2023. ', True, 'Domaće tablice ', False, '?', False, False, 'Banatski Karlovac', 'https://www.polovniautomobili.com/auto-oglasi/19346698/peugeot-3008-gt?attp=p0_pv0_pc0_pl1_plv0', 31499, 44733)</w:t>
      </w:r>
    </w:p>
    <w:p>
      <w:r>
        <w:t>(True, 'Mercedes Benz', 'B 180', 2021, 20529, 'Monovolumen (MiniVan)', 'Benzin', 1332, 136, True, True, False, 'Euro 6 ', 'Prednji ', True, '4/5 vrata ', '5 sedišta ', True, 'Automatska klima ', 'Crna ', 'Crna ', 'Štof ', '11.2022. ', True, 'Domaće tablice ', False, '?', False, False, 'Novi Beograd', 'https://www.polovniautomobili.com/auto-oglasi/20065963/mercedes-benz-b-180?attp=p1_pv0_pc1_pl1_plv0', 31490, 3903)</w:t>
      </w:r>
    </w:p>
    <w:p>
      <w:r>
        <w:t>(True, 'Audi', 'A3', 2021, 12990, 'Hečbek', 'Benzin', 1498, 150, True, True, False, 'Euro 6 ', 'Prednji ', False, '4/5 vrata ', '5 sedišta ', True, 'Automatska klima ', 'Plava ', 'Crna ', 'Štof ', 'Nije registrovan ', False, 'Na ime kupca ', False, '?', False, False, 'Beograd', 'https://www.polovniautomobili.com/auto-oglasi/19804406/audi-a3-sportback-s-line?attp=p0_pv0_pc0_pl1_plv0', 31490, 24601)</w:t>
      </w:r>
    </w:p>
    <w:p>
      <w:r>
        <w:t>(True, 'Nissan', 'Qashqai', 2022, 0, 'Džip/SUV', 'Benzin', 1332, 158, True, True, False, 'Euro 6 ', 'Prednji ', True, '4/5 vrata ', '5 sedišta ', True, 'Automatska klima ', 'Crvena ', 'Crna ', 'Štof ', 'Nije registrovan ', False, 'Na ime kupca ', False, '?', False, False, 'Beograd', 'https://www.polovniautomobili.com/auto-oglasi/19994768/nissan-qashqai-13cvt-158-nco-rr-2t?attp=p1_pv0_pc1_pl1_plv0', 31090, 4785)</w:t>
      </w:r>
    </w:p>
    <w:p>
      <w:r>
        <w:t>(True, 'BMW', '118', 2021, 36100, 'Hečbek', 'Benzin', 1499, 136, True, True, False, 'Euro 6 ', 'Prednji ', True, '4/5 vrata ', '5 sedišta ', True, 'Automatska klima ', 'Crna ', 'Crna ', 'Kombinovana koža ', 'Nije registrovan ', False, 'Domaće tablice ', False, '?', False, False, 'Beograd', 'https://www.polovniautomobili.com/auto-oglasi/20005222/bmw-118-i-m-paket?attp=p1_pv0_pc1_pl1_plv0', 30990, 11307)</w:t>
      </w:r>
    </w:p>
    <w:p>
      <w:r>
        <w:t>(True, 'Isuzu', 'D-Max', 2022, 2, 'Pickup', 'Dizel', 1898, 163, True, True, True, 'Euro 6 ', '4x4 reduktor ', False, '4/5 vrata ', '5 sedišta ', True, 'Manuelna klima ', 'Narandžasta ', 'Crna ', 'Štof ', 'Nije registrovan ', False, 'Na ime kupca ', False, '?', True, True, 'Novi Sad', 'https://www.polovniautomobili.com/auto-oglasi/18141177/isuzu-d-max-samurai-crew-cab?attp=p1_pv0_pc1_pl1_plv0', 30990, 9060)</w:t>
      </w:r>
    </w:p>
    <w:p>
      <w:r>
        <w:t>(True, 'Škoda', 'Kodiaq', 2022, 8, 'Džip/SUV', 'Benzin', 1498, 150, True, True, False, 'Euro 6 ', 'Prednji ', False, '4/5 vrata ', '7 sedišta ', True, 'Automatska klima ', 'Crna ', 'Smeđa ', 'Velur ', 'Nije registrovan ', False, 'Na ime kupca ', False, 'Češka ', False, False, 'Beograd', 'https://www.polovniautomobili.com/auto-oglasi/20036154/skoda-kodiaq-15-tsi?attp=p0_pv0_pc0_pl1_plv0', 30700, 29302)</w:t>
      </w:r>
    </w:p>
    <w:p>
      <w:r>
        <w:t>(True, 'Jeep', 'Compass', 2022, 0, 'Džip/SUV', 'Hibridni pogon', 1468, 150, True, True, False, 'Euro 6 ', 'Prednji ', True, '4/5 vrata ', '5 sedišta ', True, 'Automatska klima ', 'Crvena ', 'Crna ', 'Kombinovana koža ', 'Nije registrovan ', False, 'Na ime kupca ', False, '?', True, True, 'Novi Sad', 'https://www.polovniautomobili.com/auto-oglasi/19330472/jeep-compass-15-e-hybrid-dct7?attp=p1_pv0_pc1_pl1_plv0', 30490, 5381)</w:t>
      </w:r>
    </w:p>
    <w:p>
      <w:r>
        <w:t>(True, 'Jeep', 'Compass', 2022, 0, 'Džip/SUV', 'Hibridni pogon', 1469, 150, True, True, False, 'Euro 6 ', 'Prednji ', True, '4/5 vrata ', '5 sedišta ', True, 'Automatska klima ', 'Siva ', 'Crna ', 'Kombinovana koža ', 'Nije registrovan ', False, 'Na ime kupca ', False, 'Italija ', True, True, 'Beograd', 'https://www.polovniautomobili.com/auto-oglasi/19399825/jeep-compass-15-e-hybrid-dct7?attp=p1_pv0_pc1_pl1_plv0', 30490, 7544)</w:t>
      </w:r>
    </w:p>
    <w:p>
      <w:r>
        <w:t>(True, 'Hyundai', 'Tucson', 2022, 0, 'Džip/SUV', 'Benzin', 1598, 150, False, True, False, 'Euro 6 ', 'Prednji ', False, '4/5 vrata ', '5 sedišta ', True, 'Automatska klima ', 'Siva ', 'Crna ', 'Prirodna koža ', 'Nije registrovan ', False, 'Na ime kupca ', False, '?', True, False, 'Niš', 'https://www.polovniautomobili.com/auto-oglasi/19722448/hyundai-tucson-16t-impression?attp=p1_pv0_pc1_pl1_plv0', 30390, 4523)</w:t>
      </w:r>
    </w:p>
    <w:p>
      <w:r>
        <w:t>(True, 'Renault', 'Megane', 2022, 5, 'Džip/SUV', 'Benzin', 1332, 140, True, True, False, 'Euro 6 ', 'Prednji ', True, '4/5 vrata ', '5 sedišta ', True, 'Automatska klima ', 'Bela ', 'Crna ', 'Štof ', 'Nije registrovan ', False, 'Na ime kupca ', False, '?', False, False, 'Beograd', 'https://www.polovniautomobili.com/auto-oglasi/19901900/renault-megane-conquest-intens?attp=p1_pv0_pc1_pl1_plv0', 30270, 7573)</w:t>
      </w:r>
    </w:p>
    <w:p>
      <w:r>
        <w:t>(True, 'Mazda', 'CX-30', 2022, 5, 'Džip/SUV', 'Benzin', 1998, 150, True, True, False, 'Euro 6 ', 'Prednji ', False, '4/5 vrata ', '5 sedišta ', True, 'Automatska klima ', 'Crvena ', 'Crna ', 'Štof ', 'Nije registrovan ', False, 'Na ime kupca ', False, 'Norveška ', False, False, 'Novi Sad', 'https://www.polovniautomobili.com/auto-oglasi/19683082/mazda-cx-30-g150-plus-so-st?attp=p1_pv0_pc1_pl1_plv0', 30070, 5878)</w:t>
      </w:r>
    </w:p>
    <w:p>
      <w:r>
        <w:t>(True, 'Hyundai', 'Tucson', 2021, 18000, 'Džip/SUV', 'Benzin', 1600, 179, True, True, False, 'Euro 6 ', 'Prednji ', True, '4/5 vrata ', '5 sedišta ', True, 'Automatska klima ', 'Bela ', 'Crna ', 'Štof ', '06.2023. ', True, 'Domaće tablice ', False, '?', False, False, 'Voždovac', 'https://www.polovniautomobili.com/auto-oglasi/20046630/hyundai-tucson-16t?attp=p0_pv0_pc0_pl1_plv0', 30000, 25059)</w:t>
      </w:r>
    </w:p>
    <w:p>
      <w:r>
        <w:t>(True, 'Škoda', 'Octavia', 2021, 4300, 'Hečbek', 'Dizel', 1968, 150, True, True, False, 'Euro 6 ', 'Prednji ', True, '4/5 vrata ', '5 sedišta ', True, 'Automatska klima ', 'Bela ', '?', '?', 'Nije registrovan ', False, 'Na ime kupca ', False, 'Rumunija ', False, False, 'Šabac', 'https://www.polovniautomobili.com/auto-oglasi/19834331/skoda-octavia-20-tdi-dsg?attp=p0_pv0_pc0_pl1_plv0', 29999, 24549)</w:t>
      </w:r>
    </w:p>
    <w:p>
      <w:r>
        <w:t>(True, 'Peugeot', '3008', 2021, 9576, 'Džip/SUV', 'Benzin', 1199, 131, True, True, False, 'Euro 6 ', 'Prednji ', True, '4/5 vrata ', '5 sedišta ', True, 'Automatska klima ', 'Siva ', 'Siva ', 'Štof ', '08.2022. ', True, 'Domaće tablice ', False, '?', False, False, 'Novi Sad', 'https://www.polovniautomobili.com/auto-oglasi/19923739/peugeot-3008-12e-style?attp=p0_pv0_pc0_pl1_plv0', 29990, 17334)</w:t>
      </w:r>
    </w:p>
    <w:p>
      <w:r>
        <w:t>(True, 'Audi', 'A4', 2022, 0, 'Limuzina', 'Benzin', 1984, 150, True, True, False, 'Euro 6 ', 'Prednji ', False, '4/5 vrata ', '5 sedišta ', True, 'Automatska klima ', 'Crna ', 'Crna ', 'Štof ', 'Nije registrovan ', False, 'Na ime kupca ', False, '?', False, False, 'Beograd', 'https://www.polovniautomobili.com/auto-oglasi/18055679/audi-a4-35-tfsi-advanced?attp=p1_pv0_pc1_pl1_plv0', 29990, 11125)</w:t>
      </w:r>
    </w:p>
    <w:p>
      <w:r>
        <w:t>(True, 'Mercedes Benz', 'A 180', 2021, 22613, 'Hečbek', 'Benzin', 1332, 136, True, True, False, 'Euro 6 ', 'Prednji ', False, '4/5 vrata ', '5 sedišta ', True, 'Automatska klima ', 'Crna ', 'Crna ', 'Štof ', '11.2022. ', True, 'Domaće tablice ', False, '?', False, False, 'Novi Beograd', 'https://www.polovniautomobili.com/auto-oglasi/20062831/mercedes-benz-a-180?attp=p1_pv0_pc1_pl1_plv0', 29990, 4557)</w:t>
      </w:r>
    </w:p>
    <w:p>
      <w:r>
        <w:t>(True, 'Subaru', 'XV', 2022, 0, 'Džip/SUV', 'Benzin', 1600, 114, True, True, False, 'Euro 6 ', '4x4 ', True, '4/5 vrata ', '5 sedišta ', True, 'Automatska klima ', 'Siva ', 'Siva ', 'Prirodna koža ', 'Nije registrovan ', False, 'Domaće tablice ', False, '?', False, False, 'Novi Sad', 'https://www.polovniautomobili.com/auto-oglasi/19878823/subaru-xv-16i-s-cvt-trendy?attp=p1_pv0_pc1_pl1_plv0', 29990, 10426)</w:t>
      </w:r>
    </w:p>
    <w:p>
      <w:r>
        <w:t>(True, 'Renault', 'Megane', 2022, 5, 'Džip/SUV', 'Benzin', 1332, 140, True, True, False, 'Euro 6 ', 'Prednji ', True, '4/5 vrata ', '5 sedišta ', True, 'Automatska klima ', 'Bela ', '?', 'Kombinovana koža ', 'Nije registrovan ', False, 'Na ime kupca ', False, '?', False, False, 'Beograd', 'https://www.polovniautomobili.com/auto-oglasi/19399438/renault-megane-conquest-tce-140-edc?attp=p0_pv0_pc0_pl1_plv0', 29970, 28278)</w:t>
      </w:r>
    </w:p>
    <w:p>
      <w:r>
        <w:t>(True, 'Nissan', 'Qashqai', 2021, 1, 'Džip/SUV', 'Benzin', 1332, 158, True, True, False, 'Euro 6 ', 'Prednji ', False, '4/5 vrata ', '5 sedišta ', True, 'Automatska klima ', 'Crvena ', 'Crna ', 'Štof ', 'Nije registrovan ', False, 'Na ime kupca ', False, 'Velika Britanija ', True, True, 'Novi Beograd', 'https://www.polovniautomobili.com/auto-oglasi/19622728/nissan-qashqai-vise-boja-na-stanju?attp=p0_pv0_pc0_pl1_plv0', 29900, 13202)</w:t>
      </w:r>
    </w:p>
    <w:p>
      <w:r>
        <w:t>(True, 'Nissan', 'Qashqai', 2022, 0, 'Džip/SUV', 'Benzin', 1332, 158, False, True, False, 'Euro 6 ', 'Prednji ', True, '4/5 vrata ', '5 sedišta ', True, 'Automatska klima ', 'Bela ', 'Crna ', 'Štof ', 'Nije registrovan ', False, 'Na ime kupca ', False, '?', False, False, 'Novi Sad', 'https://www.polovniautomobili.com/auto-oglasi/19707645/nissan-qashqai-13-158cvt-nco-rr?attp=p1_pv0_pc1_pl1_plv0', 29900, 11234)</w:t>
      </w:r>
    </w:p>
    <w:p>
      <w:r>
        <w:t>(True, 'Nissan', 'Qashqai', 2022, 0, 'Džip/SUV', 'Benzin', 1332, 158, False, True, False, 'Euro 6 ', 'Prednji ', True, '4/5 vrata ', '5 sedišta ', True, 'Automatska klima ', 'Crna ', '?', 'Štof ', 'Nije registrovan ', False, 'Na ime kupca ', False, '?', False, False, 'Novi Sad', 'https://www.polovniautomobili.com/auto-oglasi/19707549/nissan-qashqai-13-158cvt-acenta-rr?attp=p1_pv0_pc1_pl1_plv0', 29690, 11238)</w:t>
      </w:r>
    </w:p>
    <w:p>
      <w:r>
        <w:t>(True, 'Nissan', 'Qashqai', 2022, 3, 'Džip/SUV', 'Benzin', 1332, 158, True, True, False, 'Euro 6 ', 'Prednji ', True, '4/5 vrata ', '5 sedišta ', True, 'Automatska klima ', 'Bordo ', 'Crna ', 'Štof ', 'Nije registrovan ', False, 'Na ime kupca ', False, '?', False, False, 'Novi Beograd', 'https://www.polovniautomobili.com/auto-oglasi/19901042/nissan-qashqai-13-cvt-acenta-rr?attp=p1_pv0_pc1_pl1_plv0', 29600, 7549)</w:t>
      </w:r>
    </w:p>
    <w:p>
      <w:r>
        <w:t>(True, 'Kia', 'pro_cee`d', 2021, 3, 'Karavan', 'Benzin', 1482, 160, False, True, False, 'Euro 6 ', 'Prednji ', False, '4/5 vrata ', '5 sedišta ', True, 'Automatska klima ', 'Crvena ', 'Crna ', 'Kombinovana koža ', 'Nije registrovan ', False, 'Domaće tablice ', False, '?', False, False, 'Niš', 'https://www.polovniautomobili.com/auto-oglasi/18803249/kia-pro-ceed-15-t-gdi?attp=p1_pv0_pc1_pl1_plv0', 29539, 8588)</w:t>
      </w:r>
    </w:p>
    <w:p>
      <w:r>
        <w:t>(True, 'Isuzu', 'D-Max', 2022, 2, 'Pickup', 'Dizel', 1898, 163, True, True, True, 'Euro 6 ', '4x4 reduktor ', False, '4/5 vrata ', '5 sedišta ', True, 'Manuelna klima ', 'Bela ', 'Crna ', 'Štof ', 'Nije registrovan ', False, 'Na ime kupca ', False, '?', True, True, 'Novi Sad', 'https://www.polovniautomobili.com/auto-oglasi/17532501/isuzu-d-max-crew-cab-sensei?attp=p1_pv0_pc1_pl1_plv0', 29500, 6588)</w:t>
      </w:r>
    </w:p>
    <w:p>
      <w:r>
        <w:t>(True, 'Nissan', 'Qashqai', 2021, 4000, 'Džip/SUV', 'Benzin', 1332, 158, True, True, False, 'Euro 6 ', 'Prednji ', True, '4/5 vrata ', '5 sedišta ', True, 'Automatska klima ', 'Plava ', 'Crna ', 'Štof ', '10.2022. ', True, 'Domaće tablice ', False, '?', False, False, 'Beograd', 'https://www.polovniautomobili.com/auto-oglasi/19823014/nissan-qashqai-158-cvt-nco-sun?attp=p0_pv0_pc0_pl1_plv0', 29500, 12354)</w:t>
      </w:r>
    </w:p>
    <w:p>
      <w:r>
        <w:t>(True, 'Isuzu', 'D-Max', 2022, 2, 'Pickup', 'Dizel', 1898, 163, True, True, True, 'Euro 6 ', '4x4 reduktor ', True, '4/5 vrata ', '4 sedišta ', True, 'Manuelna klima ', 'Bela ', 'Crna ', 'Štof ', 'Nije registrovan ', False, 'Na ime kupca ', False, '?', True, True, 'Novi Sad', 'https://www.polovniautomobili.com/auto-oglasi/18005244/isuzu-d-max-sensei-space-cab?attp=p1_pv0_pc1_pl1_plv0', 29500, 8493)</w:t>
      </w:r>
    </w:p>
    <w:p>
      <w:r>
        <w:t>(True, 'Mercedes Benz', 'A 180', 2021, 1600, 'Hečbek', 'Benzin', 1332, 136, True, True, False, 'Euro 6 ', 'Prednji ', True, '4/5 vrata ', '5 sedišta ', True, 'Automatska klima ', 'Bela ', 'Crna ', 'Kombinovana koža ', '12.2022. ', True, 'Domaće tablice ', False, '?', False, False, 'Novi Beograd', 'https://www.polovniautomobili.com/auto-oglasi/19420592/mercedes-benz-a-180?attp=p0_pv0_pc0_pl1_plv0', 29499, 20247)</w:t>
      </w:r>
    </w:p>
    <w:p>
      <w:r>
        <w:t>(True, 'Volkswagen', 'T-Roc', 2022, 1, 'Džip/SUV', 'Benzin', 999, 110, True, True, False, 'Euro 6 ', 'Prednji ', False, '4/5 vrata ', '5 sedišta ', True, 'Automatska klima ', 'Crna ', 'Crna ', 'Štof ', 'Nije registrovan ', False, 'Na ime kupca ', False, '?', False, False, 'Niš', 'https://www.polovniautomobili.com/auto-oglasi/20001113/volkswagen-t-roc-10-tsi-life?attp=p1_pv0_pc1_pl1_plv0', 29456, 10200)</w:t>
      </w:r>
    </w:p>
    <w:p>
      <w:r>
        <w:t>(True, 'Honda', 'Jazz', 2021, 0, 'Hečbek', 'Benzin', 1498, 98, True, True, False, 'Euro 6 ', 'Prednji ', True, '4/5 vrata ', '5 sedišta ', True, 'Automatska klima ', 'Bela ', 'Crna ', 'Štof ', 'Nije registrovan ', False, 'Na ime kupca ', False, '?', False, False, 'Novi Beograd', 'https://www.polovniautomobili.com/auto-oglasi/19255079/honda-jazz-crosstar?attp=p1_pv0_pc1_pl1_plv0', 29280, 11230)</w:t>
      </w:r>
    </w:p>
    <w:p>
      <w:r>
        <w:t>(True, 'Jeep', 'Compass', 2022, 0, 'Džip/SUV', 'Dizel', 1598, 131, False, True, True, 'Euro 6 ', 'Prednji ', False, '4/5 vrata ', '5 sedišta ', True, 'Automatska klima ', 'Plava ', 'Crna ', 'Kombinovana koža ', 'Nije registrovan ', False, 'Na ime kupca ', False, 'Italija ', False, False, 'Kragujevac', 'https://www.polovniautomobili.com/auto-oglasi/18840691/jeep-compass-16-mjtd-pack2?attp=p1_pv0_pc1_pl1_plv0', 29190, 4150)</w:t>
      </w:r>
    </w:p>
    <w:p>
      <w:r>
        <w:t>(True, 'Hyundai', 'Tucson', 2022, 1, 'Džip/SUV', 'Dizel', 1598, 114, True, True, False, 'Euro 6 ', 'Prednji ', False, '4/5 vrata ', '5 sedišta ', True, 'Automatska klima ', 'Siva ', 'Crna ', 'Štof ', 'Nije registrovan ', False, 'Domaće tablice ', False, '?', False, False, 'Jagodina', 'https://www.polovniautomobili.com/auto-oglasi/19781607/hyundai-tucson-16-crdipremium?attp=p1_pv0_pc1_pl1_plv0', 29090, 4159)</w:t>
      </w:r>
    </w:p>
    <w:p>
      <w:r>
        <w:t>(True, 'Suzuki', 'Jimny', 2022, 3, 'Džip/SUV', 'Benzin', 1462, 102, False, True, False, 'Euro 5 ', '4x4 ', True, '2/3 vrata ', '4 sedišta ', True, 'Automatska klima ', 'Siva ', '?', 'Štof ', 'Nije registrovan ', False, 'Na ime kupca ', False, '?', False, False, 'Beograd', 'https://www.polovniautomobili.com/auto-oglasi/19579387/suzuki-jimny-4wd-matik?attp=p0_pv0_pc0_pl1_plv0', 28999, 30531)</w:t>
      </w:r>
    </w:p>
    <w:p>
      <w:r>
        <w:t>(True, 'Nissan', 'Qashqai', 2021, 30, 'Džip/SUV', 'Benzin', 1332, 158, True, True, False, 'Euro 6 ', 'Prednji ', False, '4/5 vrata ', '5 sedišta ', True, 'Automatska klima ', 'Bordo ', 'Crna ', 'Štof ', '02.2023. ', True, 'Domaće tablice ', False, '?', False, False, 'Kragujevac', 'https://www.polovniautomobili.com/auto-oglasi/18639054/nissan-qashqai-158-n-conn-sun-cold?attp=p1_pv0_pc1_pl1_plv0', 28990, 7929)</w:t>
      </w:r>
    </w:p>
    <w:p>
      <w:r>
        <w:t>(True, 'Nissan', 'Qashqai', 2022, 0, 'Džip/SUV', 'Benzin', 1332, 158, True, True, False, 'Euro 6 ', 'Prednji ', True, '4/5 vrata ', '5 sedišta ', True, 'Automatska klima ', 'Bela ', 'Crna ', 'Štof ', 'Nije registrovan ', False, 'Na ime kupca ', False, '?', False, False, 'Beograd', 'https://www.polovniautomobili.com/auto-oglasi/19729956/nissan-qashqai-13cvt-158-acenta-rr?attp=p1_pv0_pc1_pl1_plv0', 28900, 5349)</w:t>
      </w:r>
    </w:p>
    <w:p>
      <w:r>
        <w:t>(True, 'Hyundai', 'Tucson', 2021, 12600, 'Džip/SUV', 'Benzin', 1598, 150, True, True, False, 'Euro 5 ', 'Prednji ', False, '4/5 vrata ', '5 sedišta ', True, 'Automatska klima ', 'Bordo ', 'Bež ', 'Prirodna koža ', '04.2022. ', True, 'Domaće tablice ', False, '?', False, False, 'Beograd', 'https://www.polovniautomobili.com/auto-oglasi/19613924/hyundai-tucson-16-t-gdi?attp=p0_pv0_pc0_pl1_plv0', 28900, 27856)</w:t>
      </w:r>
    </w:p>
    <w:p>
      <w:r>
        <w:t>(True, 'Audi', 'A3', 2021, 14000, 'Limuzina', 'Dizel', 1968, 150, True, True, False, 'Euro 6 ', 'Prednji ', True, '4/5 vrata ', '5 sedišta ', True, 'Automatska klima ', 'Bela ', 'Crna ', 'Štof ', '03.2023. ', True, 'Domaće tablice ', False, '?', False, False, 'Zemun', 'https://www.polovniautomobili.com/auto-oglasi/19952436/audi-a3-35-tdi?attp=p0_pv0_pc0_pl1_plv0', 28900, 52234)</w:t>
      </w:r>
    </w:p>
    <w:p>
      <w:r>
        <w:t>(True, 'Hyundai', 'Tucson', 2022, 0, 'Džip/SUV', 'Benzin', 1598, 150, False, True, False, 'Euro 6 ', 'Prednji ', False, '4/5 vrata ', '5 sedišta ', True, 'Automatska klima ', 'Bela ', 'Crna ', 'Štof ', 'Nije registrovan ', False, 'Na ime kupca ', False, '?', True, True, 'Niš', 'https://www.polovniautomobili.com/auto-oglasi/19873628/hyundai-tucson-16t-premium?attp=p1_pv0_pc1_pl1_plv0', 28590, 10889)</w:t>
      </w:r>
    </w:p>
    <w:p>
      <w:r>
        <w:t>(True, 'Seat', 'Ateca', 2021, 16000, 'Džip/SUV', 'Benzin', 1498, 150, True, True, False, 'Euro 6 ', 'Prednji ', True, '4/5 vrata ', '5 sedišta ', True, 'Automatska klima ', 'Plava ', 'Crna ', 'Kombinovana koža ', '10.2022. ', True, 'Domaće tablice ', False, '?', False, False, 'Sombor', 'https://www.polovniautomobili.com/auto-oglasi/20067566/seat-ateca-15-tsi-dsg?attp=p0_pv0_pc0_pl1_plv0', 28500, 14697)</w:t>
      </w:r>
    </w:p>
    <w:p>
      <w:r>
        <w:t>(True, 'Opel', 'Mokka', 2021, 4500, 'Džip/SUV', 'Benzin', 1200, 131, True, True, False, 'Euro 6 ', 'Prednji ', True, '4/5 vrata ', '5 sedišta ', True, 'Automatska klima ', 'Crna ', 'Crna ', 'Kombinovana koža ', '10.2022. ', True, 'Domaće tablice ', False, '?', False, False, 'Čačak', 'https://www.polovniautomobili.com/auto-oglasi/18874532/opel-mokka-gs-line-plus-12-at?attp=p0_pv0_pc0_pl1_plv0', 28500, 50701)</w:t>
      </w:r>
    </w:p>
    <w:p>
      <w:r>
        <w:t>(True, 'Nissan', 'Qashqai', 2022, 0, 'Džip/SUV', 'Benzin', 1332, 140, True, True, False, 'Euro 6 ', 'Prednji ', False, '4/5 vrata ', '5 sedišta ', True, 'Automatska klima ', 'Siva ', 'Crna ', 'Štof ', 'Nije registrovan ', False, 'Na ime kupca ', False, '?', False, False, 'Novi Sad', 'https://www.polovniautomobili.com/auto-oglasi/20021797/nissan-qashqai-13-140-nco-rr?attp=p1_pv0_pc1_pl1_plv0', 28500, 9799)</w:t>
      </w:r>
    </w:p>
    <w:p>
      <w:r>
        <w:t>(True, 'Hyundai', 'Tucson', 2022, 0, 'Džip/SUV', 'Benzin', 1598, 150, True, True, False, 'Euro 6 ', 'Prednji ', False, '4/5 vrata ', '5 sedišta ', True, 'Automatska klima ', 'Srebrna ', 'Druga ', 'Štof ', 'Nije registrovan ', False, 'Domaće tablice ', False, '?', False, False, 'Beograd', 'https://www.polovniautomobili.com/auto-oglasi/17832150/hyundai-tucson-16-turbo?attp=p1_pv0_pc1_pl1_plv0', 28390, 7530)</w:t>
      </w:r>
    </w:p>
    <w:p>
      <w:r>
        <w:t>(True, 'Hyundai', 'Tucson', 2022, 5, 'Džip/SUV', 'Benzin', 1598, 150, True, True, False, 'Euro 6 ', 'Prednji ', False, '4/5 vrata ', '5 sedišta ', True, 'Automatska klima ', 'Bordo ', 'Crna ', 'Štof ', 'Nije registrovan ', False, 'Na ime kupca ', False, '?', True, False, 'Zrenjanin', 'https://www.polovniautomobili.com/auto-oglasi/17832274/hyundai-tucson-16-t-gdi-premium-2?attp=p1_pv0_pc1_pl1_plv0', 28390, 9983)</w:t>
      </w:r>
    </w:p>
    <w:p>
      <w:r>
        <w:t>(True, 'Suzuki', 'Vitara', 2022, 0, 'Džip/SUV', 'Benzin', 1398, 140, False, True, False, 'Euro 6 ', '4x4 ', True, '4/5 vrata ', '5 sedišta ', True, 'Automatska klima ', 'Zlatna ', 'Crna ', 'Kombinovana koža ', 'Nije registrovan ', False, 'Na ime kupca ', False, '?', False, False, 'Niš', 'https://www.polovniautomobili.com/auto-oglasi/19697735/suzuki-vitara-14-exclusive-4wd-at?attp=p1_pv0_pc1_pl1_plv0', 28200, 4154)</w:t>
      </w:r>
    </w:p>
    <w:p>
      <w:r>
        <w:t>(True, 'Jeep', 'Compass', 2022, 0, 'Džip/SUV', 'Dizel', 1598, 131, False, True, False, 'Euro 6 ', 'Prednji ', False, '4/5 vrata ', '5 sedišta ', True, 'Automatska klima ', 'Bela ', 'Crna ', 'Kombinovana koža ', 'Nije registrovan ', False, 'Na ime kupca ', False, '?', True, True, 'Beograd', 'https://www.polovniautomobili.com/auto-oglasi/19774481/jeep-compass-16mjtd-limited?attp=p1_pv0_pc1_pl1_plv0', 28190, 4673)</w:t>
      </w:r>
    </w:p>
    <w:p>
      <w:r>
        <w:t>(True, 'Hyundai', 'Tucson', 2022, 5, 'Džip/SUV', 'Benzin', 1598, 150, False, True, False, 'Euro 6 ', 'Prednji ', False, '4/5 vrata ', '5 sedišta ', True, 'Automatska klima ', 'Crna ', 'Crna ', 'Štof ', 'Nije registrovan ', False, 'Na ime kupca ', False, '?', False, False, 'Kraljevo', 'https://www.polovniautomobili.com/auto-oglasi/17832064/hyundai-tucson-16-t-gdi-premium?attp=p1_pv0_pc1_pl1_plv0', 28090, 9850)</w:t>
      </w:r>
    </w:p>
    <w:p>
      <w:r>
        <w:t>(True, 'Hyundai', 'Tucson', 2022, 0, 'Džip/SUV', 'Dizel', 1598, 116, False, True, False, 'Euro 6 ', 'Prednji ', False, '4/5 vrata ', '5 sedišta ', True, 'Automatska klima ', 'Teget ', 'Crna ', 'Štof ', 'Nije registrovan ', False, 'Na ime kupca ', False, '?', True, False, 'Niš', 'https://www.polovniautomobili.com/auto-oglasi/19799468/hyundai-tucson-16crdi-vision?attp=p1_pv0_pc1_pl1_plv0', 28090, 10888)</w:t>
      </w:r>
    </w:p>
    <w:p>
      <w:r>
        <w:t>(True, 'Hyundai', 'Tucson', 2022, 1, 'Džip/SUV', 'Benzin', 1600, 150, True, True, False, 'Euro 6 ', 'Prednji ', False, '4/5 vrata ', '5 sedišta ', True, 'Automatska klima ', 'Bež ', 'Crna ', 'Štof ', 'Nije registrovan ', False, 'Na ime kupca ', False, '?', False, False, 'Jagodina', 'https://www.polovniautomobili.com/auto-oglasi/17842219/hyundai-tucson-16-t?attp=p0_pv0_pc0_pl1_plv0', 28090, 31701)</w:t>
      </w:r>
    </w:p>
    <w:p>
      <w:r>
        <w:t>(True, 'Hyundai', 'Tucson', 2022, 2, 'Džip/SUV', 'Benzin', 1589, 150, True, True, False, 'Euro 6 ', 'Prednji ', False, '4/5 vrata ', '5 sedišta ', True, 'Automatska klima ', 'Zelena ', 'Crna ', 'Štof ', 'Nije registrovan ', False, 'Na ime kupca ', False, '?', False, False, 'Jagodina', 'https://www.polovniautomobili.com/auto-oglasi/17869779/hyundai-tucson-16-turbo?attp=p0_pv0_pc0_pl1_plv0', 28090, 13182)</w:t>
      </w:r>
    </w:p>
    <w:p>
      <w:r>
        <w:t>(True, 'Hyundai', 'Tucson', 2022, 1, 'Džip/SUV', 'Benzin', 1598, 150, True, True, False, 'Euro 6 ', 'Prednji ', False, '4/5 vrata ', '5 sedišta ', True, 'Automatska klima ', 'Kameleon ', 'Crna ', 'Štof ', 'Nije registrovan ', False, 'Domaće tablice ', False, '?', False, False, 'Jagodina', 'https://www.polovniautomobili.com/auto-oglasi/17846690/hyundai-tucson-16-turbopremiummt?attp=p1_pv0_pc1_pl1_plv0', 28090, 5353)</w:t>
      </w:r>
    </w:p>
    <w:p>
      <w:r>
        <w:t>(True, 'Hyundai', 'Tucson', 2022, 0, 'Džip/SUV', 'Benzin', 1598, 150, False, True, False, 'Euro 6 ', 'Prednji ', False, '4/5 vrata ', '5 sedišta ', True, 'Automatska klima ', 'Crna ', 'Crna ', 'Štof ', 'Nije registrovan ', False, 'Na ime kupca ', False, '?', True, False, 'Niš', 'https://www.polovniautomobili.com/auto-oglasi/19637304/hyundai-tucson-16-premium?attp=p1_pv0_pc1_pl1_plv0', 28090, 11136)</w:t>
      </w:r>
    </w:p>
    <w:p>
      <w:r>
        <w:t>(True, 'Hyundai', 'Tucson', 2021, 10, 'Džip/SUV', 'Benzin', 1598, 150, True, True, False, 'Euro 6 ', 'Prednji ', False, '4/5 vrata ', '5 sedišta ', True, 'Automatska klima ', 'Crna ', 'Crna ', 'Štof ', 'Nije registrovan ', False, 'Na ime kupca ', False, '?', False, False, 'Sombor', 'https://www.polovniautomobili.com/auto-oglasi/19260176/hyundai-tucson-16t-premium?attp=p1_pv0_pc1_pl1_plv0', 28090, 11132)</w:t>
      </w:r>
    </w:p>
    <w:p>
      <w:r>
        <w:t>(True, 'Renault', 'Megane', 2021, 14250, 'Hečbek', 'Benzin', 1332, 140, True, True, False, 'Euro 6 ', 'Prednji ', True, '4/5 vrata ', '5 sedišta ', True, 'Automatska klima ', 'Narandžasta ', 'Crna ', 'Kombinovana koža ', '07.2022. ', True, 'Domaće tablice ', False, '?', False, False, 'Užice', 'https://www.polovniautomobili.com/auto-oglasi/19507524/renault-megane-conquest-140-rs-line?attp=p0_pv0_pc0_pl1_plv0', 27990, 34137)</w:t>
      </w:r>
    </w:p>
    <w:p>
      <w:r>
        <w:t>(True, 'Kia', 'Sportage', 2022, 2, 'Džip/SUV', 'Benzin', 1598, 150, True, True, False, 'Euro 6 ', 'Prednji ', False, '4/5 vrata ', '5 sedišta ', True, 'Automatska klima ', 'Siva ', 'Crna ', 'Štof ', 'Nije registrovan ', False, 'Na ime kupca ', False, '?', True, True, 'Novi Sad', 'https://www.polovniautomobili.com/auto-oglasi/19935788/kia-sportage-16-t-gdi-fresh-2022?attp=p1_pv0_pc1_pl1_plv0', 27939, 11225)</w:t>
      </w:r>
    </w:p>
    <w:p>
      <w:r>
        <w:t>(True, 'Kia', 'Sportage', 2022, 5, 'Džip/SUV', 'Benzin', 1598, 150, True, True, False, 'Euro 6 ', 'Prednji ', False, '4/5 vrata ', '5 sedišta ', True, 'Automatska klima ', 'Žuta ', 'Crna ', 'Štof ', 'Nije registrovan ', False, 'Na ime kupca ', False, '?', True, True, 'Novi Sad', 'https://www.polovniautomobili.com/auto-oglasi/19837976/kia-sportage-16-t-gdi-fresh-2022?attp=p1_pv0_pc1_pl1_plv0', 27939, 6605)</w:t>
      </w:r>
    </w:p>
    <w:p>
      <w:r>
        <w:t>(True, 'Kia', 'Sportage', 2022, 5, 'Džip/SUV', 'Benzin', 1598, 150, True, True, False, 'Euro 6 ', 'Prednji ', False, '4/5 vrata ', '5 sedišta ', True, 'Automatska klima ', 'Plava ', '?', 'Štof ', 'Nije registrovan ', False, 'Na ime kupca ', False, '?', True, True, 'Novi Sad', 'https://www.polovniautomobili.com/auto-oglasi/19639046/kia-sportage-16-t-gdi-fresh?attp=p1_pv0_pc1_pl1_plv0', 27939, 11237)</w:t>
      </w:r>
    </w:p>
    <w:p>
      <w:r>
        <w:t>(True, 'Kia', 'Sportage', 2022, 1, 'Džip/SUV', 'Benzin', 1598, 150, True, True, False, 'Euro 6 ', 'Prednji ', False, '4/5 vrata ', '5 sedišta ', True, 'Automatska klima ', 'Siva ', 'Crna ', 'Štof ', 'Nije registrovan ', False, 'Na ime kupca ', False, '?', True, True, 'Novi Sad', 'https://www.polovniautomobili.com/auto-oglasi/19935730/kia-sportage-16-t-gdi-fresh-2022?attp=p1_pv0_pc1_pl1_plv0', 27939, 11245)</w:t>
      </w:r>
    </w:p>
    <w:p>
      <w:r>
        <w:t>(True, 'Kia', 'Sportage', 2022, 2, 'Džip/SUV', 'Benzin', 1598, 150, True, True, False, 'Euro 6 ', 'Prednji ', False, '4/5 vrata ', '5 sedišta ', True, 'Automatska klima ', 'Crvena ', 'Crna ', 'Štof ', 'Nije registrovan ', False, 'Na ime kupca ', False, '?', True, True, 'Novi Sad', 'https://www.polovniautomobili.com/auto-oglasi/19729037/kia-sportage-16-t-gdi-fresh-2022?attp=p1_pv0_pc1_pl1_plv0', 27939, 7569)</w:t>
      </w:r>
    </w:p>
    <w:p>
      <w:r>
        <w:t>(True, 'Kia', 'Sportage', 2022, 4, 'Džip/SUV', 'Benzin', 1598, 150, True, True, False, 'Euro 6 ', 'Prednji ', False, '4/5 vrata ', '5 sedišta ', True, 'Automatska klima ', 'Crvena ', 'Crna ', 'Štof ', 'Nije registrovan ', False, 'Na ime kupca ', False, '?', False, False, 'Subotica', 'https://www.polovniautomobili.com/auto-oglasi/19723944/kia-sportage-16-t-gdi-fresh?attp=p1_pv0_pc1_pl1_plv0', 27939, 10419)</w:t>
      </w:r>
    </w:p>
    <w:p>
      <w:r>
        <w:t>(True, 'Kia', 'Sportage', 2022, 5, 'Džip/SUV', 'Benzin', 1598, 150, True, True, False, 'Euro 6 ', 'Prednji ', False, '4/5 vrata ', '5 sedišta ', True, 'Automatska klima ', 'Crna ', 'Crna ', 'Štof ', 'Nije registrovan ', False, 'Na ime kupca ', False, '?', True, True, 'Novi Sad', 'https://www.polovniautomobili.com/auto-oglasi/19729446/kia-sportage-16-t-gdi-fresh-2022?attp=p1_pv0_pc1_pl1_plv0', 27939, 10421)</w:t>
      </w:r>
    </w:p>
    <w:p>
      <w:r>
        <w:t>(True, 'Renault', 'Kadjar', 2022, 5, 'Džip/SUV', 'Benzin', 1332, 159, True, True, False, 'Euro 6 ', 'Prednji ', True, '4/5 vrata ', '5 sedišta ', True, 'Automatska klima ', 'Crna ', 'Crna ', 'Štof ', 'Nije registrovan ', False, 'Na ime kupca ', False, '?', False, False, 'Beograd', 'https://www.polovniautomobili.com/auto-oglasi/18180399/renault-kadjar-techno-tce-160-edc?attp=p1_pv0_pc1_pl1_plv0', 27920, 7531)</w:t>
      </w:r>
    </w:p>
    <w:p>
      <w:r>
        <w:t>(True, 'Renault', 'Kadjar', 2022, 5, 'Džip/SUV', 'Benzin', 1332, 160, True, True, False, 'Euro 6 ', 'Prednji ', True, '4/5 vrata ', '5 sedišta ', True, 'Automatska klima ', 'Siva ', 'Crna ', 'Štof ', 'Nije registrovan ', False, 'Na ime kupca ', False, '?', False, False, 'Beograd', 'https://www.polovniautomobili.com/auto-oglasi/18913049/renault-kadjar-techno-tce-160-edc?attp=p1_pv0_pc1_pl1_plv0', 27920, 7533)</w:t>
      </w:r>
    </w:p>
    <w:p>
      <w:r>
        <w:t>(True, 'Škoda', 'Kodiaq', 2022, 0, 'Džip/SUV', 'Benzin', 1498, 150, False, True, False, 'Euro 6 ', 'Prednji ', False, '4/5 vrata ', '5 sedišta ', True, 'Automatska klima ', 'Siva ', 'Crna ', 'Štof ', 'Nije registrovan ', False, 'Na ime kupca ', False, 'Češka ', False, False, 'Veternik', 'https://www.polovniautomobili.com/auto-oglasi/14775003/skoda-kodiaq-15-tsi?attp=p1_pv0_pc1_pl1_plv0', 27906, 10019)</w:t>
      </w:r>
    </w:p>
    <w:p>
      <w:r>
        <w:t>(True, 'Kia', 'Sportage', 2022, 5, 'Džip/SUV', 'Benzin', 1589, 150, True, True, False, 'Euro 6 ', 'Prednji ', False, '4/5 vrata ', '5 sedišta ', True, 'Automatska klima ', 'Crna ', 'Siva ', 'Štof ', 'Nije registrovan ', False, 'Na ime kupca ', False, 'Slovačka ', True, True, 'Veternik', 'https://www.polovniautomobili.com/auto-oglasi/19901041/kia-sportage-16-t-gdi-lx-fresh?attp=p1_pv0_pc1_pl1_plv0', 27819, 9251)</w:t>
      </w:r>
    </w:p>
    <w:p>
      <w:r>
        <w:t>(True, 'Kia', 'Sportage', 2022, 1, 'Džip/SUV', 'Benzin', 1598, 150, True, True, False, 'Euro 6 ', 'Prednji ', False, '4/5 vrata ', '5 sedišta ', True, 'Automatska klima ', 'Crvena ', 'Crna ', 'Štof ', 'Nije registrovan ', False, 'Na ime kupca ', False, '?', True, True, 'Čačak', 'https://www.polovniautomobili.com/auto-oglasi/19654889/kia-sportage-16-t-gdi-lx-fresh?attp=p1_pv0_pc1_pl1_plv0', 27819, 9070)</w:t>
      </w:r>
    </w:p>
    <w:p>
      <w:r>
        <w:t>(True, 'Kia', 'Sportage', 2022, 1, 'Džip/SUV', 'Benzin', 1598, 150, True, True, False, 'Euro 6 ', 'Prednji ', False, '4/5 vrata ', '5 sedišta ', True, 'Automatska klima ', 'Siva ', '?', 'Štof ', 'Nije registrovan ', False, 'Na ime kupca ', False, '?', True, True, 'Veternik', 'https://www.polovniautomobili.com/auto-oglasi/19660637/kia-sportage-16-t-gdi-fresh?attp=p0_pv0_pc0_pl1_plv0', 27819, 32033)</w:t>
      </w:r>
    </w:p>
    <w:p>
      <w:r>
        <w:t>(True, 'Kia', 'Sportage', 2022, 1, 'Džip/SUV', 'Benzin', 1598, 150, True, True, False, 'Euro 6 ', 'Prednji ', False, '4/5 vrata ', '5 sedišta ', True, 'Automatska klima ', 'Bela ', 'Crna ', 'Štof ', 'Nije registrovan ', False, 'Na ime kupca ', False, '?', True, False, 'Čačak', 'https://www.polovniautomobili.com/auto-oglasi/19723883/kia-sportage-16-t-gdi-lx-fresh?attp=p1_pv0_pc1_pl1_plv0', 27819, 10418)</w:t>
      </w:r>
    </w:p>
    <w:p>
      <w:r>
        <w:t>(True, 'Kia', 'Sportage', 2022, 1, 'Džip/SUV', 'Benzin', 1598, 150, True, True, False, 'Euro 6 ', 'Prednji ', False, '4/5 vrata ', '5 sedišta ', True, 'Automatska klima ', 'Crna ', 'Crna ', 'Štof ', 'Nije registrovan ', False, 'Na ime kupca ', False, '?', True, True, 'Čačak', 'https://www.polovniautomobili.com/auto-oglasi/19702674/kia-sportage-16-t-gdi-lx-fresh?attp=p0_pv0_pc0_pl1_plv0', 27819, 13224)</w:t>
      </w:r>
    </w:p>
    <w:p>
      <w:r>
        <w:t>(True, 'Volkswagen', 'T-Roc', 2021, 22300, 'Džip/SUV', 'Dizel', 1968, 150, True, True, False, 'Euro 6 ', 'Prednji ', False, '4/5 vrata ', '5 sedišta ', True, 'Automatska klima ', 'Crvena ', 'Crna ', 'Štof ', '01.2023. ', True, 'Domaće tablice ', False, '?', False, False, 'Jagodina', 'https://www.polovniautomobili.com/auto-oglasi/19905145/volkswagen-t-roc-20-tdi?attp=p0_pv0_pc0_pl1_plv0', 27490, 24542)</w:t>
      </w:r>
    </w:p>
    <w:p>
      <w:r>
        <w:t>(True, 'Jeep', 'Compass', 2022, 0, 'Džip/SUV', 'Dizel', 1598, 131, True, True, False, 'Euro 6 ', 'Prednji ', False, '4/5 vrata ', '5 sedišta ', True, 'Automatska klima ', 'Plava ', 'Crna ', 'Kombinovana koža ', 'Nije registrovan ', False, 'Na ime kupca ', False, '?', True, True, 'Novi Sad', 'https://www.polovniautomobili.com/auto-oglasi/19377978/jeep-compass-16-mjtd-limited?attp=p1_pv0_pc1_pl1_plv0', 27490, 10002)</w:t>
      </w:r>
    </w:p>
    <w:p>
      <w:r>
        <w:t>(True, 'Kia', 'XCeed', 2022, 3, 'Džip/SUV', 'Benzin', 1482, 160, False, True, False, 'Euro 6 ', 'Prednji ', False, '4/5 vrata ', '5 sedišta ', True, 'Automatska klima ', 'Bela ', 'Crna ', 'Štof ', 'Nije registrovan ', False, 'Na ime kupca ', False, '?', False, False, 'Subotica', 'https://www.polovniautomobili.com/auto-oglasi/19798843/kia-xceed-15-t-gdi-ex-way?attp=p0_pv0_pc0_pl1_plv0', 27459, 35906)</w:t>
      </w:r>
    </w:p>
    <w:p>
      <w:r>
        <w:t>(True, 'Renault', 'Kadjar', 2022, 5, 'Džip/SUV', 'Benzin', 1332, 160, True, True, False, 'Euro 6 ', 'Prednji ', True, '4/5 vrata ', '5 sedišta ', True, 'Automatska klima ', 'Crvena ', 'Crna ', 'Kombinovana koža ', 'Nije registrovan ', False, 'Na ime kupca ', False, '?', False, False, 'Beograd', 'https://www.polovniautomobili.com/auto-oglasi/19415008/renault-kadjar-intens-tce-160-edc?attp=p1_pv0_pc1_pl1_plv0', 27320, 6601)</w:t>
      </w:r>
    </w:p>
    <w:p>
      <w:r>
        <w:t>(True, 'Hyundai', 'Tucson', 2022, 3, 'Džip/SUV', 'Benzin', 1598, 150, True, True, False, 'Euro 6 ', 'Prednji ', False, '4/5 vrata ', '5 sedišta ', True, 'Automatska klima ', 'Bela ', 'Crna ', 'Štof ', 'Nije registrovan ', False, 'Domaće tablice ', False, '?', False, False, 'Beograd', 'https://www.polovniautomobili.com/auto-oglasi/19986660/hyundai-tucson-tucson-16-t-gdi?attp=p1_pv0_pc1_pl1_plv0', 27290, 5490)</w:t>
      </w:r>
    </w:p>
    <w:p>
      <w:r>
        <w:t>(True, 'Kia', 'XCeed', 2021, 6, 'Džip/SUV', 'Benzin', 1482, 160, True, True, False, 'Euro 6 ', 'Prednji ', False, '4/5 vrata ', '5 sedišta ', True, 'Manuelna klima ', 'Žuta ', 'Crna ', 'Kombinovana koža ', 'Nije registrovan ', False, 'Na ime kupca ', False, '?', True, True, 'Novi Sad', 'https://www.polovniautomobili.com/auto-oglasi/15712902/kia-xceed-15-t-gdi-way-2022?attp=p1_pv0_pc1_pl1_plv0', 27159, 9672)</w:t>
      </w:r>
    </w:p>
    <w:p>
      <w:r>
        <w:t>(True, 'Kia', 'XCeed', 2022, 1, 'Džip/SUV', 'Benzin', 1482, 160, True, True, False, 'Euro 6 ', 'Prednji ', False, '4/5 vrata ', '5 sedišta ', True, 'Automatska klima ', 'Žuta ', 'Druga ', 'Kombinovana koža ', 'Nije registrovan ', False, 'Na ime kupca ', False, '?', True, True, 'Čačak', 'https://www.polovniautomobili.com/auto-oglasi/19923172/kia-xceed-15-t-gdi-ex-way?attp=p1_pv0_pc1_pl1_plv0', 27139, 4674)</w:t>
      </w:r>
    </w:p>
    <w:p>
      <w:r>
        <w:t>(True, 'Kia', 'XCeed', 2022, 3, 'Hečbek', 'Benzin', 1482, 160, False, True, False, 'Euro 6 ', 'Prednji ', False, '4/5 vrata ', '5 sedišta ', True, 'Automatska klima ', 'Žuta ', 'Crna ', '?', 'Nije registrovan ', False, 'Na ime kupca ', False, 'Slovačka ', False, False, 'Niš', 'https://www.polovniautomobili.com/auto-oglasi/19775827/kia-xceed-15-t-gdi?attp=p1_pv0_pc1_pl1_plv0', 27139, 4667)</w:t>
      </w:r>
    </w:p>
    <w:p>
      <w:r>
        <w:t>(True, 'Renault', 'Kadjar', 2022, 5, 'Džip/SUV', 'Benzin', 1332, 160, True, True, False, 'Euro 6 ', 'Prednji ', True, '4/5 vrata ', '5 sedišta ', True, 'Automatska klima ', 'Siva ', 'Crna ', 'Štof ', 'Nije registrovan ', False, 'Na ime kupca ', False, '?', False, False, 'Beograd', 'https://www.polovniautomobili.com/auto-oglasi/19414904/renault-kadjar-techno-tce-160-edc?attp=p1_pv0_pc1_pl1_plv0', 27120, 6599)</w:t>
      </w:r>
    </w:p>
    <w:p>
      <w:r>
        <w:t>(True, 'Suzuki', 'Jimny', 2022, 0, 'Džip/SUV', 'Benzin', 1462, 102, True, True, False, 'Euro 6 ', '4x4 reduktor ', True, '2/3 vrata ', '4 sedišta ', True, 'Manuelna klima ', 'Siva ', '?', '?', 'Nije registrovan ', False, 'Na ime kupca ', False, '?', False, False, 'Novi Sad', 'https://www.polovniautomobili.com/auto-oglasi/18760542/suzuki-jimny-glx?attp=p1_pv0_pc1_pl1_plv0', 27100, 4731)</w:t>
      </w:r>
    </w:p>
    <w:p>
      <w:r>
        <w:t>(True, 'Hyundai', 'Tucson', 2022, 0, 'Džip/SUV', 'Benzin', 1598, 150, False, True, False, 'Euro 6 ', 'Prednji ', False, '4/5 vrata ', '5 sedišta ', True, 'Automatska klima ', 'Bordo ', 'Crna ', 'Štof ', 'Nije registrovan ', False, 'Na ime kupca ', False, '?', False, False, 'Kraljevo', 'https://www.polovniautomobili.com/auto-oglasi/17919046/hyundai-tucson-16-t-gdi-vision?attp=p1_pv0_pc1_pl1_plv0', 27090, 7997)</w:t>
      </w:r>
    </w:p>
    <w:p>
      <w:r>
        <w:t>(True, 'Hyundai', 'Tucson', 2022, 0, 'Džip/SUV', 'Benzin', 1598, 150, False, True, False, 'Euro 6 ', 'Prednji ', False, '4/5 vrata ', '5 sedišta ', True, 'Automatska klima ', 'Bordo ', 'Crna ', 'Štof ', 'Nije registrovan ', False, 'Na ime kupca ', False, '?', False, False, 'Majur', 'https://www.polovniautomobili.com/auto-oglasi/19655937/hyundai-tucson-16-t-gdi-vision?attp=p1_pv0_pc1_pl1_plv0', 27090, 9062)</w:t>
      </w:r>
    </w:p>
    <w:p>
      <w:r>
        <w:t>(True, 'Kia', 'XCeed', 2022, 5, 'Limuzina', 'Benzin', 1482, 159, True, True, False, 'Euro 6 ', 'Prednji ', False, '4/5 vrata ', '5 sedišta ', True, 'Automatska klima ', 'Plava ', '?', 'Kombinovana koža ', 'Nije registrovan ', False, 'Na ime kupca ', False, '?', True, True, 'Veternik', 'https://www.polovniautomobili.com/auto-oglasi/19438972/kia-xceed-15-t-gdi-ex-way?attp=p0_pv0_pc0_pl1_plv0', 27039, 13313)</w:t>
      </w:r>
    </w:p>
    <w:p>
      <w:r>
        <w:t>(True, 'Kia', 'XCeed', 2022, 1, 'Džip/SUV', 'Benzin', 1482, 160, True, True, False, 'Euro 6 ', 'Prednji ', False, '4/5 vrata ', '5 sedišta ', True, 'Automatska klima ', 'Crvena ', 'Crna ', 'Kombinovana koža ', 'Nije registrovan ', False, 'Na ime kupca ', False, '?', True, True, 'Čačak', 'https://www.polovniautomobili.com/auto-oglasi/19633357/kia-xceed-15-t-gdi-ex-way?attp=p1_pv0_pc1_pl1_plv0', 27039, 11135)</w:t>
      </w:r>
    </w:p>
    <w:p>
      <w:r>
        <w:t>(True, 'Kia', 'Sportage', 2021, 11242, 'Džip/SUV', 'Dizel', 1598, 116, True, True, False, 'Euro 6 ', 'Prednji ', False, '4/5 vrata ', '5 sedišta ', True, 'Automatska klima ', 'Bela ', 'Crna ', 'Štof ', '10.2022. ', True, 'Domaće tablice ', False, '?', True, True, 'Zemun', 'https://www.polovniautomobili.com/auto-oglasi/18831175/kia-sportage-16-crdi-black-desig?attp=p1_pv0_pc1_pl1_plv0', 26999, 5737)</w:t>
      </w:r>
    </w:p>
    <w:p>
      <w:r>
        <w:t>(True, 'Fiat', '500', 2021, 12000, 'Hečbek', 'Benzin', 1400, 170, True, True, False, 'Euro 6 ', 'Prednji ', True, '2/3 vrata ', '4 sedišta ', True, 'Automatska klima ', 'Siva ', 'Crna ', 'Prirodna koža ', '12.2022. ', True, 'Domaće tablice ', False, '?', False, True, 'Novi Beograd', 'https://www.polovniautomobili.com/auto-oglasi/19902793/fiat-500-abarth-turismo-595?attp=p0_pv0_pc0_pl1_plv0', 26990, 29558)</w:t>
      </w:r>
    </w:p>
    <w:p>
      <w:r>
        <w:t>(True, 'Isuzu', 'D-Max', 2022, 0, 'Pickup', 'Dizel', 1898, 163, True, True, True, 'Euro 6 ', '4x4 reduktor ', False, '2/3 vrata ', '2 sedišta ', True, 'Manuelna klima ', 'Bela ', 'Crna ', 'Štof ', 'Nije registrovan ', False, 'Na ime kupca ', False, '?', True, True, 'Novi Sad', 'https://www.polovniautomobili.com/auto-oglasi/17951277/isuzu-d-max-sensei-single-cab?attp=p1_pv0_pc1_pl1_plv0', 26990, 4141)</w:t>
      </w:r>
    </w:p>
    <w:p>
      <w:r>
        <w:t>(True, 'Renault', 'Kadjar', 2022, 3, 'Džip/SUV', 'Dizel', 1461, 116, True, True, False, 'Euro 6 ', 'Prednji ', True, '4/5 vrata ', '5 sedišta ', True, 'Automatska klima ', 'Bela ', 'Druga ', 'Štof ', 'Nije registrovan ', False, 'Na ime kupca ', False, 'Francuska ', False, False, 'Pančevo', 'https://www.polovniautomobili.com/auto-oglasi/19968130/renault-kadjar-equilibre-dci-edc?attp=p1_pv0_pc1_pl1_plv0', 26700, 8083)</w:t>
      </w:r>
    </w:p>
    <w:p>
      <w:r>
        <w:t>(True, 'Jeep', 'Compass', 2022, 1, 'Džip/SUV', 'Benzin', 1332, 131, True, True, False, 'Euro 6 ', 'Prednji ', False, '4/5 vrata ', '5 sedišta ', True, 'Automatska klima ', 'Plava ', '?', '?', 'Nije registrovan ', False, 'Na ime kupca ', False, '?', True, True, 'Čačak', 'https://www.polovniautomobili.com/auto-oglasi/19763524/jeep-compass-13-gse-limited?attp=p1_pv0_pc1_pl1_plv0', 26690, 5882)</w:t>
      </w:r>
    </w:p>
    <w:p>
      <w:r>
        <w:t>(True, 'Hyundai', 'Tucson', 2021, 13, 'Džip/SUV', 'Benzin', 1598, 150, True, True, False, 'Euro 6 ', 'Prednji ', False, '4/5 vrata ', '5 sedišta ', True, 'Automatska klima ', 'Siva ', 'Siva ', 'Štof ', '12.2022. ', True, 'Na ime kupca ', False, '?', True, False, 'Beograd', 'https://www.polovniautomobili.com/auto-oglasi/19928779/hyundai-tucson-16-t-gdi-vision?attp=p0_pv0_pc0_pl1_plv0', 26690, 13731)</w:t>
      </w:r>
    </w:p>
    <w:p>
      <w:r>
        <w:t>(True, 'Kia', 'Sportage', 2022, 2, 'Džip/SUV', 'Benzin', 1598, 150, True, True, False, 'Euro 6 ', 'Prednji ', False, '4/5 vrata ', '5 sedišta ', True, 'Automatska klima ', 'Crvena ', 'Crna ', 'Štof ', 'Nije registrovan ', False, 'Na ime kupca ', False, '?', True, True, 'Novi Sad', 'https://www.polovniautomobili.com/auto-oglasi/19768626/kia-sportage-16-t-gdi-edition?attp=p1_pv0_pc1_pl1_plv0', 26539, 5468)</w:t>
      </w:r>
    </w:p>
    <w:p>
      <w:r>
        <w:t>(True, 'Kia', 'Sportage', 2022, 4, 'Džip/SUV', 'Benzin', 1598, 150, False, True, False, 'Euro 6 ', 'Prednji ', False, '4/5 vrata ', '5 sedišta ', True, 'Automatska klima ', 'Siva ', 'Crna ', 'Štof ', 'Nije registrovan ', False, 'Na ime kupca ', False, '?', False, False, 'Subotica', 'https://www.polovniautomobili.com/auto-oglasi/19873295/kia-sportage-16-tgii-edition?attp=p0_pv0_pc0_pl1_plv0', 26539, 35960)</w:t>
      </w:r>
    </w:p>
    <w:p>
      <w:r>
        <w:t>(True, 'Kia', 'Sportage', 2022, 3, 'Džip/SUV', 'Benzin', 1598, 150, False, True, False, 'Euro 6 ', 'Prednji ', False, '4/5 vrata ', '5 sedišta ', True, 'Automatska klima ', 'Plava ', 'Crna ', 'Štof ', 'Nije registrovan ', False, 'Na ime kupca ', False, 'Slovačka ', False, False, 'Niš', 'https://www.polovniautomobili.com/auto-oglasi/19744446/kia-sportage-16-t-gdi?attp=p1_pv0_pc1_pl1_plv0', 26419, 8002)</w:t>
      </w:r>
    </w:p>
    <w:p>
      <w:r>
        <w:t>(True, 'Kia', 'Sportage', 2022, 1, 'Džip/SUV', 'Benzin', 1598, 150, True, True, False, 'Euro 6 ', 'Prednji ', False, '4/5 vrata ', '5 sedišta ', True, 'Automatska klima ', 'Siva ', 'Crna ', 'Štof ', 'Nije registrovan ', False, 'Na ime kupca ', False, '?', True, True, 'Čačak', 'https://www.polovniautomobili.com/auto-oglasi/19874035/kia-sportage-16-t-gdi-lx-edition?attp=p1_pv0_pc1_pl1_plv0', 26419, 10890)</w:t>
      </w:r>
    </w:p>
    <w:p>
      <w:r>
        <w:t>(True, 'Kia', 'Sportage', 2021, 5015, 'Džip/SUV', 'Dizel', 1598, 136, True, True, False, 'Euro 6 ', 'Prednji ', False, '4/5 vrata ', '5 sedišta ', True, 'Automatska klima ', 'Plava ', 'Crna ', 'Štof ', '01.2023. ', True, 'Domaće tablice ', False, '?', True, True, 'Zemun', 'https://www.polovniautomobili.com/auto-oglasi/19504781/kia-sportage-16-crdi?attp=p1_pv0_pc1_pl1_plv0', 26299, 5754)</w:t>
      </w:r>
    </w:p>
    <w:p>
      <w:r>
        <w:t>(True, 'Kia', 'Sportage', 2021, 7300, 'Džip/SUV', 'Dizel', 1600, 136, True, True, True, 'Euro 6 ', 'Prednji ', False, '4/5 vrata ', '5 sedišta ', True, 'Automatska klima ', 'Crvena ', 'Crna ', 'Štof ', '05.2023. ', True, 'Domaće tablice ', False, '?', False, False, 'Smederevo', 'https://www.polovniautomobili.com/auto-oglasi/20002536/kia-sportage-16-d-black-designe?attp=p0_pv0_pc0_pl1_plv0', 26200, 13274)</w:t>
      </w:r>
    </w:p>
    <w:p>
      <w:r>
        <w:t>(True, 'Volkswagen', 'Caddy', 2021, 6130, 'Pickup', 'Dizel', 2000, 102, True, True, False, 'Euro 6 ', 'Prednji ', False, '4/5 vrata ', '5 sedišta ', True, 'Automatska klima ', 'Crvena ', '?', '?', '08.2022. ', True, 'Domaće tablice ', False, '?', False, False, 'Voždovac', 'https://www.polovniautomobili.com/auto-oglasi/20015621/volkswagen-caddy-20tdi?attp=p0_pv0_pc0_pl1_plv0', 26000, 37778)</w:t>
      </w:r>
    </w:p>
    <w:p>
      <w:r>
        <w:t>(True, 'Opel', 'Grandland X', 2022, 0, 'Džip/SUV', 'Benzin', 1199, 131, False, True, False, 'Euro 6 ', 'Prednji ', False, '4/5 vrata ', '5 sedišta ', True, 'Automatska klima ', 'Crna ', 'Crna ', 'Kombinovana koža ', '05.2023. ', True, 'Domaće tablice ', False, '?', True, True, 'Beograd', 'https://www.polovniautomobili.com/auto-oglasi/20017864/opel-grandland-x-12?attp=p1_pv0_pc1_pl1_plv0', 25990, 10188)</w:t>
      </w:r>
    </w:p>
    <w:p>
      <w:r>
        <w:t>(True, 'Mercedes Benz', 'Citan', 2021, 1, 'Monovolumen (MiniVan)', 'Dizel', 1461, 95, False, True, False, 'Euro 6 ', 'Prednji ', False, '4/5 vrata ', '5 sedišta ', True, 'Automatska klima ', 'Siva ', 'Crna ', 'Štof ', 'Nije registrovan ', False, 'Na ime kupca ', False, '?', False, False, 'Novi Pazar', 'https://www.polovniautomobili.com/auto-oglasi/20057760/mercedes-benz-citan-110-cdi-tourer-pro?attp=p1_pv0_pc1_pl1_plv0', 25900, 5219)</w:t>
      </w:r>
    </w:p>
    <w:p>
      <w:r>
        <w:t>(True, 'Hyundai', 'Kona', 2021, 10, 'Džip/SUV', 'Dizel', 1598, 136, True, True, False, 'Euro 6 ', 'Prednji ', True, '4/5 vrata ', '5 sedišta ', True, 'Automatska klima ', 'Plava ', 'Crna ', 'Štof ', 'Nije registrovan ', False, 'Na ime kupca ', False, '?', True, True, 'Beograd', 'https://www.polovniautomobili.com/auto-oglasi/19808849/hyundai-kona-16-d-48v?attp=p0_pv0_pc0_pl1_plv0', 25790, 33402)</w:t>
      </w:r>
    </w:p>
    <w:p>
      <w:r>
        <w:t>(True, 'Kia', 'Sportage', 2021, 15550, 'Džip/SUV', 'Dizel', 1598, 116, True, True, False, 'Euro 6 ', 'Prednji ', False, '4/5 vrata ', '5 sedišta ', True, 'Manuelna klima ', 'Bela ', 'Crna ', 'Štof ', '09.2022. ', True, 'Domaće tablice ', False, '?', True, True, 'Zemun', 'https://www.polovniautomobili.com/auto-oglasi/18774322/kia-sportage-16-crdi-black-desig?attp=p1_pv0_pc1_pl1_plv0', 25699, 5120)</w:t>
      </w:r>
    </w:p>
    <w:p>
      <w:r>
        <w:t>(True, 'Jeep', 'Compass', 2022, 0, 'Džip/SUV', 'Benzin', 1332, 131, True, True, False, 'Euro 6 ', 'Prednji ', False, '4/5 vrata ', '5 sedišta ', True, 'Automatska klima ', 'Crna ', 'Crna ', 'Kombinovana koža ', 'Nije registrovan ', False, 'Na ime kupca ', False, 'Italija ', True, True, 'Beograd', 'https://www.polovniautomobili.com/auto-oglasi/18619863/jeep-compass-13-limited-pack1?attp=p1_pv0_pc1_pl1_plv0', 25690, 5372)</w:t>
      </w:r>
    </w:p>
    <w:p>
      <w:r>
        <w:t>(True, 'Hyundai', 'Tucson', 2022, 5, 'Džip/SUV', 'Benzin', 1598, 150, False, True, False, 'Euro 6 ', 'Prednji ', False, '4/5 vrata ', '5 sedišta ', True, 'Automatska klima ', 'Srebrna ', 'Crna ', 'Štof ', 'Nije registrovan ', False, 'Na ime kupca ', False, '?', False, False, 'Kraljevo', 'https://www.polovniautomobili.com/auto-oglasi/18234133/hyundai-tucson-16-tgdi-style?attp=p1_pv0_pc1_pl1_plv0', 25590, 10413)</w:t>
      </w:r>
    </w:p>
    <w:p>
      <w:r>
        <w:t>(True, 'Suzuki', 'SX4 S-Cross', 2022, 0, 'Džip/SUV', 'Benzin', 1373, 129, False, True, False, 'Euro 6 ', 'Prednji ', False, '4/5 vrata ', '5 sedišta ', True, 'Automatska klima ', 'Siva ', 'Crna ', 'Kombinovana koža ', 'Nije registrovan ', False, 'Na ime kupca ', False, 'Mađarska ', False, False, 'Novi Sad', 'https://www.polovniautomobili.com/auto-oglasi/19352773/suzuki-sx4-s-cross-14elegance?attp=p1_pv0_pc1_pl1_plv0', 25450, 7537)</w:t>
      </w:r>
    </w:p>
    <w:p>
      <w:r>
        <w:t>(True, 'Renault', 'Kadjar', 2022, 0, 'Džip/SUV', 'Benzin', 1332, 141, False, True, False, 'Euro 6 ', 'Prednji ', False, '4/5 vrata ', '5 sedišta ', True, 'Automatska klima ', 'Bela ', 'Siva ', 'Štof ', 'Nije registrovan ', False, 'Na ime kupca ', False, '?', False, False, 'Niš', 'https://www.polovniautomobili.com/auto-oglasi/19940774/renault-kadjar-techno-tce140?attp=p1_pv0_pc1_pl1_plv0', 25320, 11184)</w:t>
      </w:r>
    </w:p>
    <w:p>
      <w:r>
        <w:t>(True, 'Kia', 'Sportage', 2022, 0, 'Džip/SUV', 'Benzin', 1598, 150, True, True, False, 'Euro 6 ', 'Prednji ', False, '4/5 vrata ', '5 sedišta ', True, 'Automatska klima ', 'Bela ', 'Crna ', 'Štof ', 'Nije registrovan ', False, 'Na ime kupca ', False, '?', True, True, 'Novi Sad', 'https://www.polovniautomobili.com/auto-oglasi/20047589/kia-sportage-16-t-gdi-lx-start?attp=p1_pv0_pc1_pl1_plv0', 25319, 6561)</w:t>
      </w:r>
    </w:p>
    <w:p>
      <w:r>
        <w:t>(True, 'Hyundai', 'Kona', 2021, 0, 'Džip/SUV', 'Benzin', 1598, 199, True, True, False, 'Euro 6 ', 'Prednji ', True, '4/5 vrata ', '5 sedišta ', True, 'Automatska klima ', 'Plava ', 'Crna ', 'Štof ', 'Nije registrovan ', False, 'Na ime kupca ', False, '?', False, False, 'Novi Sad', 'https://www.polovniautomobili.com/auto-oglasi/18167597/hyundai-kona-16-t-gdi-premium?attp=p1_pv0_pc1_pl1_plv0', 25190, 6591)</w:t>
      </w:r>
    </w:p>
    <w:p>
      <w:r>
        <w:t>(True, 'Kia', 'XCeed', 2021, 4149, 'Džip/SUV', 'Benzin', 1482, 159, True, True, False, 'Euro 6 ', 'Prednji ', False, '4/5 vrata ', '5 sedišta ', True, 'Automatska klima ', 'Plava ', 'Crna ', 'Štof ', '03.2023. ', True, 'Domaće tablice ', False, '?', True, True, 'Zemun', 'https://www.polovniautomobili.com/auto-oglasi/19599623/kia-xceed-15-t-gdi-way?attp=p1_pv0_pc1_pl1_plv0', 25090, 5145)</w:t>
      </w:r>
    </w:p>
    <w:p>
      <w:r>
        <w:t>(True, 'Mazda', 'CX-30', 2022, 0, 'Džip/SUV', 'Benzin', 1998, 122, True, True, False, 'Euro 6 ', 'Prednji ', False, '4/5 vrata ', '5 sedišta ', True, 'Manuelna klima ', 'Crvena ', 'Crna ', 'Štof ', 'Nije registrovan ', False, 'Na ime kupca ', False, '?', False, False, 'Niš', 'https://www.polovniautomobili.com/auto-oglasi/15718038/mazda-cx-30-g122?attp=p1_pv0_pc1_pl1_plv0', 25070, 9047)</w:t>
      </w:r>
    </w:p>
    <w:p>
      <w:r>
        <w:t>(True, 'Renault', 'Kadjar', 2022, 5, 'Džip/SUV', 'Benzin', 1332, 160, True, True, False, 'Euro 6 ', 'Prednji ', False, '4/5 vrata ', '5 sedišta ', True, 'Automatska klima ', 'Crna ', 'Crna ', 'Kombinovana koža ', 'Nije registrovan ', False, 'Na ime kupca ', False, '?', False, False, 'Beograd', 'https://www.polovniautomobili.com/auto-oglasi/19414626/renault-kadjar-techno-tce-140?attp=p1_pv0_pc1_pl1_plv0', 25020, 6609)</w:t>
      </w:r>
    </w:p>
    <w:p>
      <w:r>
        <w:t>(True, 'Fiat', '500', 2021, 3000, 'Kupe', 'Benzin', 1400, 165, True, True, False, 'Euro 6 ', 'Prednji ', True, '2/3 vrata ', '4 sedišta ', True, 'Automatska klima ', 'Teget ', 'Crna ', 'Prirodna koža ', '07.2022. ', True, 'Domaće tablice ', False, '?', False, False, 'Beograd', 'https://www.polovniautomobili.com/auto-oglasi/18776261/fiat-500-abarth?attp=p1_pv0_pc1_pl1_plv0', 25000, 10614)</w:t>
      </w:r>
    </w:p>
    <w:p>
      <w:r>
        <w:t>(True, 'Volkswagen', 'Golf 8', 2021, 23000, 'Hečbek', 'Dizel', 1968, 116, True, True, False, 'Euro 6 ', 'Prednji ', False, '4/5 vrata ', '5 sedišta ', True, 'Automatska klima ', 'Crna ', 'Crna ', 'Štof ', '06.2022. ', True, 'Domaće tablice ', False, '?', False, False, 'Beograd', 'https://www.polovniautomobili.com/auto-oglasi/20060214/volkswagen-golf-8-20-tdi-life?attp=p0_pv0_pc0_pl1_plv0', 24990, 18787)</w:t>
      </w:r>
    </w:p>
    <w:p>
      <w:r>
        <w:t>(True, 'Jeep', 'Compass', 2022, 0, 'Džip/SUV', 'Benzin', 1332, 131, True, True, False, 'Euro 6 ', 'Prednji ', False, '4/5 vrata ', '5 sedišta ', True, 'Automatska klima ', 'Crvena ', 'Crna ', 'Kombinovana koža ', 'Nije registrovan ', False, 'Na ime kupca ', False, '?', True, True, 'Novi Sad', 'https://www.polovniautomobili.com/auto-oglasi/19377942/jeep-compass-13-t-limited?attp=p1_pv0_pc1_pl1_plv0', 24990, 10003)</w:t>
      </w:r>
    </w:p>
    <w:p>
      <w:r>
        <w:t>(True, 'MINI', 'Cooper', 2021, 10000, 'Limuzina', 'Benzin', 1499, 136, True, True, False, 'Euro 6 ', 'Prednji ', False, '4/5 vrata ', '5 sedišta ', True, 'Manuelna klima ', 'Siva ', 'Crna ', 'Štof ', '11.2022. ', True, 'Domaće tablice ', False, '?', False, False, 'Beograd', 'https://www.polovniautomobili.com/auto-oglasi/19022466/mini-cooper-5-doors?attp=p0_pv0_pc0_pl1_plv0', 24990, 34104)</w:t>
      </w:r>
    </w:p>
    <w:p>
      <w:r>
        <w:t>(True, 'Nissan', 'Juke', 2022, 0, 'Džip/SUV', 'Benzin', 999, 114, True, True, False, 'Euro 6 ', 'Prednji ', True, '4/5 vrata ', '5 sedišta ', True, 'Automatska klima ', 'Crvena ', 'Crna ', 'Kombinovana koža ', 'Nije registrovan ', False, 'Na ime kupca ', False, '?', True, True, 'Beograd', 'https://www.polovniautomobili.com/auto-oglasi/17501196/nissan-juke-dct-tekna-bo-cld-2t?attp=p1_pv0_pc1_pl1_plv0', 24990, 5332)</w:t>
      </w:r>
    </w:p>
    <w:p>
      <w:r>
        <w:t>(True, 'Renault', 'Kadjar', 2022, 5, 'Džip/SUV', 'Benzin', 1332, 140, True, True, False, 'Euro 6 ', 'Prednji ', False, '4/5 vrata ', '5 sedišta ', True, 'Automatska klima ', 'Siva ', 'Crna ', 'Štof ', 'Nije registrovan ', False, 'Na ime kupca ', False, '?', False, False, 'Beograd', 'https://www.polovniautomobili.com/auto-oglasi/19414711/renault-kadjar-techno-tce-140?attp=p1_pv0_pc1_pl1_plv0', 24720, 6602)</w:t>
      </w:r>
    </w:p>
    <w:p>
      <w:r>
        <w:t>(True, 'Renault', 'Kadjar', 2022, 5, 'Džip/SUV', 'Benzin', 1332, 140, True, True, False, 'Euro 6 ', 'Prednji ', False, '4/5 vrata ', '5 sedišta ', True, 'Automatska klima ', 'Crvena ', 'Crna ', 'Štof ', 'Nije registrovan ', False, 'Na ime kupca ', False, '?', False, False, 'Beograd', 'https://www.polovniautomobili.com/auto-oglasi/16080042/renault-kadjar-techno-tce-140?attp=p1_pv0_pc1_pl1_plv0', 24720, 7444)</w:t>
      </w:r>
    </w:p>
    <w:p>
      <w:r>
        <w:t>(True, 'Opel', 'Mokka', 2022, 5, 'Džip/SUV', 'Benzin', 1199, 101, False, True, False, 'Euro 6 ', 'Prednji ', False, '4/5 vrata ', '5 sedišta ', True, 'Automatska klima ', 'Bordo ', 'Crna ', 'Štof ', 'Nije registrovan ', False, 'Domaće tablice ', False, '?', True, False, 'Beograd', 'https://www.polovniautomobili.com/auto-oglasi/20066018/opel-mokka-12-turbo-100-hp?attp=p1_pv0_pc1_pl1_plv0', 24580, 3926)</w:t>
      </w:r>
    </w:p>
    <w:p>
      <w:r>
        <w:t>(True, 'Kia', 'Sportage', 2021, 15183, 'Džip/SUV', 'Benzin', 1591, 177, True, True, False, 'Euro 6 ', 'Prednji ', False, '4/5 vrata ', '5 sedišta ', True, 'Automatska klima ', 'Crvena ', 'Crna ', 'Štof ', '08.2022. ', True, 'Domaće tablice ', False, '?', True, True, 'Veternik', 'https://www.polovniautomobili.com/auto-oglasi/19036543/kia-sportage-16t-gdi-blackdesign?attp=p0_pv0_pc0_pl1_plv0', 24500, 33491)</w:t>
      </w:r>
    </w:p>
    <w:p>
      <w:r>
        <w:t>(True, 'Kia', 'Sportage', 2021, 6900, 'Džip/SUV', 'Dizel', 1598, 136, False, True, False, 'Euro 6 ', 'Prednji ', False, '4/5 vrata ', '5 sedišta ', True, 'Automatska klima ', 'Srebrna ', 'Crna ', 'Štof ', '07.2022. ', True, 'Domaće tablice ', False, '?', False, False, 'Niš', 'https://www.polovniautomobili.com/auto-oglasi/19972918/kia-sportage-16-crdi-b-design?attp=p0_pv0_pc0_pl1_plv0', 24500, 26703)</w:t>
      </w:r>
    </w:p>
    <w:p>
      <w:r>
        <w:t>(True, 'Renault', 'Kadjar', 2022, 5, 'Džip/SUV', 'Benzin', 1332, 140, True, True, False, 'Euro 6 ', 'Prednji ', False, '4/5 vrata ', '5 sedišta ', True, 'Automatska klima ', 'Bela ', 'Crna ', 'Štof ', 'Nije registrovan ', False, 'Na ime kupca ', False, '?', False, False, 'Beograd', 'https://www.polovniautomobili.com/auto-oglasi/19414785/renault-kadjar-techno-tce-140?attp=p1_pv0_pc1_pl1_plv0', 24420, 6600)</w:t>
      </w:r>
    </w:p>
    <w:p>
      <w:r>
        <w:t>(True, 'Volkswagen', 'Golf 8', 2022, 0, 'Hečbek', 'Benzin', 999, 110, True, True, False, 'Euro 6 ', 'Prednji ', False, '4/5 vrata ', '5 sedišta ', True, 'Automatska klima ', 'Crvena ', 'Crna ', 'Štof ', 'Nije registrovan ', False, 'Na ime kupca ', False, '?', True, True, 'Požarevac', 'https://www.polovniautomobili.com/auto-oglasi/18964046/volkswagen-golf-8-life?attp=p1_pv0_pc1_pl1_plv0', 24338, 7534)</w:t>
      </w:r>
    </w:p>
    <w:p>
      <w:r>
        <w:t>(True, 'Opel', 'Mokka', 2022, 2, 'Džip/SUV', 'Benzin', 1199, 101, True, True, False, 'Euro 6 ', 'Prednji ', False, '4/5 vrata ', '5 sedišta ', True, 'Automatska klima ', 'Bela ', 'Siva ', 'Štof ', 'Nije registrovan ', False, 'Na ime kupca ', False, '?', True, True, 'Beograd', 'https://www.polovniautomobili.com/auto-oglasi/19478522/opel-mokka-12-turbo-elegance?attp=p1_pv0_pc1_pl1_plv0', 24300, 10004)</w:t>
      </w:r>
    </w:p>
    <w:p>
      <w:r>
        <w:t>(True, 'Dacia', 'Duster', 2022, 500, 'Džip/SUV', 'Dizel', 1500, 116, True, True, True, 'Euro 6 ', '4x4 ', False, '4/5 vrata ', '5 sedišta ', True, 'Automatska klima ', 'Siva ', 'Crna ', 'Prirodna koža ', '05.2022. ', True, 'Domaće tablice ', False, '?', False, False, 'Obrenovac', 'https://www.polovniautomobili.com/auto-oglasi/19987549/dacia-duster-15dci-extreme?attp=p1_pv0_pc1_pl1_plv0', 24000, 5500)</w:t>
      </w:r>
    </w:p>
    <w:p>
      <w:r>
        <w:t>(True, 'Citroen', 'C-Aircross', 2022, 2125, 'Džip/SUV', 'Dizel', 1499, 120, True, True, False, 'Euro 6 ', 'Prednji ', False, '4/5 vrata ', '5 sedišta ', True, 'Automatska klima ', 'Zelena ', '?', '?', '05.2023. ', True, 'Domaće tablice ', False, '?', True, True, 'Novi Sad', 'https://www.polovniautomobili.com/auto-oglasi/20012664/citroen-c-aircross-15-bluehdi?attp=p1_pv0_pc1_pl1_plv0', 24000, 10791)</w:t>
      </w:r>
    </w:p>
    <w:p>
      <w:r>
        <w:t>(True, 'Opel', 'Crossland X ', 2022, 5, 'Džip/SUV', 'Dizel', 1499, 110, False, True, False, 'Euro 6 ', 'Prednji ', False, '4/5 vrata ', '5 sedišta ', True, 'Automatska klima ', 'Crna ', 'Crna ', 'Kombinovana koža ', 'Nije registrovan ', False, 'Domaće tablice ', False, '?', True, False, 'Beograd', 'https://www.polovniautomobili.com/auto-oglasi/20066977/opel-crossland-x-f-15-dth?attp=p1_pv0_pc1_pl1_plv0', 23790, 3982)</w:t>
      </w:r>
    </w:p>
    <w:p>
      <w:r>
        <w:t>(True, 'Jeep', 'Renegade', 2022, 0, 'Džip/SUV', 'Dizel', 1598, 131, False, True, True, 'Euro 6 ', 'Prednji ', False, '4/5 vrata ', '5 sedišta ', True, 'Automatska klima ', 'Siva ', 'Crna ', 'Štof ', 'Nije registrovan ', False, 'Na ime kupca ', False, 'Italija ', False, False, 'Kragujevac', 'https://www.polovniautomobili.com/auto-oglasi/19553931/jeep-renegade-16-mjtd-limited-s?attp=p1_pv0_pc1_pl1_plv0', 23700, 11133)</w:t>
      </w:r>
    </w:p>
    <w:p>
      <w:r>
        <w:t>(True, 'Jeep', 'Renegade', 2022, 0, 'Džip/SUV', 'Dizel', 1598, 131, False, True, False, 'Euro 6 ', 'Prednji ', False, '4/5 vrata ', '5 sedišta ', True, 'Automatska klima ', 'Plava ', 'Crna ', 'Štof ', 'Nije registrovan ', False, 'Na ime kupca ', False, 'Italija ', False, False, 'Kragujevac', 'https://www.polovniautomobili.com/auto-oglasi/20027790/jeep-renegade-16-mjtd?attp=p1_pv0_pc1_pl1_plv0', 23700, 8734)</w:t>
      </w:r>
    </w:p>
    <w:p>
      <w:r>
        <w:t>(True, 'Toyota', 'Yaris', 2022, 2, 'Džip/SUV', 'Benzin', 1490, 125, False, True, False, 'Euro 6 ', 'Prednji ', False, '4/5 vrata ', '5 sedišta ', True, 'Manuelna klima ', 'Zlatna ', 'Crna ', 'Štof ', 'Nije registrovan ', False, 'Domaće tablice ', False, '?', False, False, 'Novi Sad', 'https://www.polovniautomobili.com/auto-oglasi/19308861/toyota-yaris-cross?attp=p1_pv0_pc1_pl1_plv0', 23690, 7245)</w:t>
      </w:r>
    </w:p>
    <w:p>
      <w:r>
        <w:t>(True, 'Hyundai', 'Kona', 2022, 2, 'Džip/SUV', 'Benzin', 998, 120, True, True, False, 'Euro 6 ', 'Prednji ', False, '4/5 vrata ', '5 sedišta ', True, 'Automatska klima ', 'Plava ', 'Crna ', 'Štof ', 'Nije registrovan ', False, 'Domaće tablice ', False, '?', False, False, 'Beograd', 'https://www.polovniautomobili.com/auto-oglasi/19809413/hyundai-kona-10-t-gdi?attp=p1_pv0_pc1_pl1_plv0', 23690, 10023)</w:t>
      </w:r>
    </w:p>
    <w:p>
      <w:r>
        <w:t>(True, 'Hyundai', 'Kona', 2022, 6, 'Džip/SUV', 'Benzin', 998, 120, True, True, False, 'Euro 6 ', 'Prednji ', False, '4/5 vrata ', '5 sedišta ', True, 'Automatska klima ', 'Crvena ', 'Crna ', 'Štof ', 'Nije registrovan ', False, 'Na ime kupca ', False, '?', False, False, 'Zrenjanin', 'https://www.polovniautomobili.com/auto-oglasi/18377319/hyundai-kona-10-t-gdi-premium-2?attp=p1_pv0_pc1_pl1_plv0', 23690, 5337)</w:t>
      </w:r>
    </w:p>
    <w:p>
      <w:r>
        <w:t>(True, 'Škoda', 'Octavia', 2022, 2, 'Hečbek', 'Dizel', 1968, 116, True, True, False, 'Euro 6 ', 'Prednji ', False, '4/5 vrata ', '5 sedišta ', True, 'Automatska klima ', 'Siva ', 'Crna ', 'Štof ', 'Nije registrovan ', False, 'Domaće tablice ', False, '?', False, False, 'Šabac', 'https://www.polovniautomobili.com/auto-oglasi/16727942/skoda-octavia-ambition-20tdi-6b?attp=p1_pv0_pc1_pl1_plv0', 23550, 5331)</w:t>
      </w:r>
    </w:p>
    <w:p>
      <w:r>
        <w:t>(True, 'Suzuki', 'Swift', 2022, 0, 'Hečbek', 'Benzin', 1373, 140, True, True, False, 'Euro 6 ', 'Prednji ', False, '4/5 vrata ', '5 sedišta ', True, 'Automatska klima ', 'Žuta ', 'Crna ', 'Štof ', 'Nije registrovan ', False, 'Na ime kupca ', False, 'Mađarska ', False, False, 'Novi Sad', 'https://www.polovniautomobili.com/auto-oglasi/19870103/suzuki-swift-sport-isporuka-odmah?attp=p1_pv0_pc1_pl1_plv0', 23500, 11047)</w:t>
      </w:r>
    </w:p>
    <w:p>
      <w:r>
        <w:t>(True, 'Ford', 'Focus', 2022, 1, 'Hečbek', 'Benzin', 999, 125, True, True, False, 'Euro 6 ', 'Prednji ', False, '4/5 vrata ', '5 sedišta ', True, 'Automatska klima ', 'Siva ', 'Crna ', 'Štof ', 'Nije registrovan ', False, 'Na ime kupca ', False, '?', True, True, 'Šabac', 'https://www.polovniautomobili.com/auto-oglasi/20000968/ford-focus-nov-model-na-stanju?attp=p1_pv0_pc1_pl1_plv0', 23490, 3870)</w:t>
      </w:r>
    </w:p>
    <w:p>
      <w:r>
        <w:t>(True, 'Hyundai', 'Kona', 2022, 0, 'Džip/SUV', 'Benzin', 998, 120, False, True, False, 'Euro 6 ', 'Prednji ', False, '4/5 vrata ', '5 sedišta ', True, 'Automatska klima ', 'Siva ', '?', 'Štof ', 'Nije registrovan ', False, 'Na ime kupca ', False, '?', False, False, 'Majur', 'https://www.polovniautomobili.com/auto-oglasi/18458433/hyundai-kona-10-t-gdi-prmium?attp=p1_pv0_pc1_pl1_plv0', 23490, 4148)</w:t>
      </w:r>
    </w:p>
    <w:p>
      <w:r>
        <w:t>(True, 'Peugeot', '208', 2022, 0, 'Hečbek', 'Benzin', 1199, 101, False, True, False, 'Euro 6 ', 'Prednji ', False, '4/5 vrata ', '5 sedišta ', True, 'Automatska klima ', 'Plava ', '?', '?', 'Nije registrovan ', False, 'Na ime kupca ', False, '?', False, False, 'Zrenjanin', 'https://www.polovniautomobili.com/auto-oglasi/19891084/peugeot-208-allure-pack-12e-100?attp=p1_pv0_pc1_pl1_plv0', 23020, 8595)</w:t>
      </w:r>
    </w:p>
    <w:p>
      <w:r>
        <w:t>(True, 'Jeep', 'Renegade', 2022, 0, 'Džip/SUV', 'Dizel', 1598, 131, True, True, False, 'Euro 6 ', 'Prednji ', False, '4/5 vrata ', '5 sedišta ', True, 'Automatska klima ', 'Bela ', 'Crna ', 'Kombinovana koža ', 'Nije registrovan ', False, 'Na ime kupca ', False, '?', True, True, 'Novi Sad', 'https://www.polovniautomobili.com/auto-oglasi/19623660/jeep-renegade-16-mjtd-limited-s?attp=p0_pv0_pc0_pl1_plv0', 23000, 13205)</w:t>
      </w:r>
    </w:p>
    <w:p>
      <w:r>
        <w:t>(True, 'Kia', 'Sportage', 2021, 13878, 'Džip/SUV', 'Benzin', 1591, 132, True, True, False, 'Euro 6 ', 'Prednji ', False, '4/5 vrata ', '5 sedišta ', True, 'Automatska klima ', 'Siva ', 'Siva ', 'Štof ', '05.2023. ', True, 'Domaće tablice ', False, '?', True, True, 'Veternik', 'https://www.polovniautomobili.com/auto-oglasi/20053567/kia-sportage-16-gdi-black-design?attp=p0_pv0_pc0_pl1_plv0', 22900, 21749)</w:t>
      </w:r>
    </w:p>
    <w:p>
      <w:r>
        <w:t>(True, 'Fiat', '500X', 2022, 0, 'Hečbek', 'Benzin', 999, 120, True, True, False, 'Euro 6 ', 'Prednji ', False, '4/5 vrata ', '5 sedišta ', True, 'Automatska klima ', 'Crvena ', 'Crna ', 'Kombinovana koža ', 'Nije registrovan ', False, 'Na ime kupca ', False, '?', True, True, 'Beograd', 'https://www.polovniautomobili.com/auto-oglasi/19833738/fiat-500x-10-120hp-sport?attp=p1_pv0_pc1_pl1_plv0', 22850, 7246)</w:t>
      </w:r>
    </w:p>
    <w:p>
      <w:r>
        <w:t>(True, 'Renault', 'Megane', 2022, 5, 'Hečbek', 'Benzin', 1332, 140, False, True, False, 'Euro 6 ', 'Prednji ', False, '4/5 vrata ', '5 sedišta ', True, 'Automatska klima ', 'Bela ', 'Crna ', 'Kombinovana koža ', 'Nije registrovan ', False, 'Na ime kupca ', False, '?', False, False, 'Beograd', 'https://www.polovniautomobili.com/auto-oglasi/17468687/renault-megane-intens-tce-140?attp=p1_pv0_pc1_pl1_plv0', 22740, 4138)</w:t>
      </w:r>
    </w:p>
    <w:p>
      <w:r>
        <w:t>(True, 'Ford', 'Puma', 2022, 0, 'Hečbek', 'Benzin', 998, 125, True, True, False, 'Euro 6 ', 'Prednji ', True, '4/5 vrata ', '5 sedišta ', True, 'Automatska klima ', 'Crna ', 'Crna ', 'Štof ', 'Nije registrovan ', False, 'Na ime kupca ', False, '?', True, True, 'Šabac', 'https://www.polovniautomobili.com/auto-oglasi/19428225/ford-puma-titanium-a7?attp=p1_pv0_pc1_pl1_plv0', 22730, 5294)</w:t>
      </w:r>
    </w:p>
    <w:p>
      <w:r>
        <w:t>(True, 'Ford', 'Puma', 2022, 0, 'Hečbek', 'Benzin', 999, 125, True, True, False, 'Euro 6 ', 'Prednji ', True, '4/5 vrata ', '5 sedišta ', True, 'Automatska klima ', 'Plava ', 'Crna ', 'Štof ', 'Nije registrovan ', False, 'Na ime kupca ', False, '?', True, True, 'Šabac', 'https://www.polovniautomobili.com/auto-oglasi/19598301/ford-puma-titanium-amatic-7?attp=p1_pv0_pc1_pl1_plv0', 22730, 6607)</w:t>
      </w:r>
    </w:p>
    <w:p>
      <w:r>
        <w:t>(True, 'Ford', 'Puma', 2022, 0, 'Džip/SUV', 'Benzin', 998, 125, True, True, False, 'Euro 6 ', 'Prednji ', False, '4/5 vrata ', '5 sedišta ', True, 'Automatska klima ', 'Siva ', 'Crna ', 'Štof ', 'Nije registrovan ', False, 'Na ime kupca ', False, '?', False, False, 'Niš', 'https://www.polovniautomobili.com/auto-oglasi/16545024/ford-puma-titanium-125-hp-a7?attp=p1_pv0_pc1_pl1_plv0', 22730, 9050)</w:t>
      </w:r>
    </w:p>
    <w:p>
      <w:r>
        <w:t>(True, 'Ford', 'Puma', 2022, 0, 'Džip/SUV', 'Benzin', 999, 125, True, True, False, 'Euro 6 ', 'Prednji ', False, '4/5 vrata ', '5 sedišta ', True, 'Automatska klima ', 'Siva ', 'Crna ', 'Štof ', 'Nije registrovan ', False, 'Na ime kupca ', False, '?', False, False, 'Niš', 'https://www.polovniautomobili.com/auto-oglasi/15579186/ford-puma-titanium-125hp-a7?attp=p1_pv0_pc1_pl1_plv0', 22730, 6586)</w:t>
      </w:r>
    </w:p>
    <w:p>
      <w:r>
        <w:t>(True, 'Ford', 'Puma', 2022, 0, 'Džip/SUV', 'Benzin', 999, 125, True, True, False, 'Euro 6 ', 'Prednji ', False, '4/5 vrata ', '5 sedišta ', True, 'Automatska klima ', 'Plava ', 'Crna ', 'Štof ', 'Nije registrovan ', False, 'Na ime kupca ', False, '?', False, False, 'Niš', 'https://www.polovniautomobili.com/auto-oglasi/17138204/ford-puma-titanium-a7?attp=p1_pv0_pc1_pl1_plv0', 22730, 10411)</w:t>
      </w:r>
    </w:p>
    <w:p>
      <w:r>
        <w:t>(True, 'Ford', 'Puma', 2022, 0, 'Hečbek', 'Benzin', 998, 125, True, True, False, 'Euro 6 ', 'Prednji ', True, '4/5 vrata ', '5 sedišta ', True, 'Automatska klima ', 'Bež ', 'Crna ', 'Štof ', 'Nije registrovan ', False, 'Na ime kupca ', False, '?', True, True, 'Šabac', 'https://www.polovniautomobili.com/auto-oglasi/19425940/ford-puma-titanium-a7?attp=p1_pv0_pc1_pl1_plv0', 22730, 5295)</w:t>
      </w:r>
    </w:p>
    <w:p>
      <w:r>
        <w:t>(True, 'Renault', 'Megane', 2022, 0, 'Limuzina', 'Dizel', 1461, 116, True, True, False, 'Euro 6 ', 'Prednji ', False, '4/5 vrata ', '5 sedišta ', True, 'Automatska klima ', 'Siva ', 'Siva ', '?', 'Nije registrovan ', False, 'Na ime kupca ', False, '?', True, True, 'Šabac', 'https://www.polovniautomobili.com/auto-oglasi/19729358/renault-megane?attp=p1_pv0_pc1_pl1_plv0', 22520, 10005)</w:t>
      </w:r>
    </w:p>
    <w:p>
      <w:r>
        <w:t>(True, 'Toyota', 'Yaris', 2021, 8018, 'Hečbek', 'Hibridni pogon', 1490, 92, False, True, False, 'Euro 6 ', 'Prednji ', True, '4/5 vrata ', '5 sedišta ', True, 'Automatska klima ', 'Siva ', 'Siva ', 'Štof ', 'Nije registrovan ', False, 'Na ime kupca ', False, 'Švajcarska ', False, False, 'Beograd', 'https://www.polovniautomobili.com/auto-oglasi/20070007/toyota-yaris-trend-e-cvt-hybrid?attp=p0_pv0_pc0_pl1_plv0', 22500, 13066)</w:t>
      </w:r>
    </w:p>
    <w:p>
      <w:r>
        <w:t>(True, 'Mazda', '3', 2021, 3650, 'Hečbek', 'Benzin', 1998, 122, True, True, False, 'Euro 6 ', 'Prednji ', False, '4/5 vrata ', '5 sedišta ', True, 'Automatska klima ', 'Siva ', 'Crna ', 'Štof ', '11.2022. ', True, 'Domaće tablice ', False, '?', False, False, 'Vršac', 'https://www.polovniautomobili.com/auto-oglasi/19902930/mazda-3-eskyactivg-m-hybrid?attp=p0_pv0_pc0_pl1_plv0', 22500, 36914)</w:t>
      </w:r>
    </w:p>
    <w:p>
      <w:r>
        <w:t>(True, 'Ford', 'Puma', 2022, 0, 'Džip/SUV', 'Benzin', 999, 125, False, True, False, 'Euro 6 ', 'Prednji ', False, '4/5 vrata ', '5 sedišta ', True, 'Automatska klima ', 'Crna ', 'Siva ', 'Štof ', 'Nije registrovan ', False, 'Na ime kupca ', False, '?', False, False, 'Kragujevac', 'https://www.polovniautomobili.com/auto-oglasi/16632068/ford-puma-st-line-isp-odmah?attp=p1_pv0_pc1_pl1_plv0', 22490, 8044)</w:t>
      </w:r>
    </w:p>
    <w:p>
      <w:r>
        <w:t>(True, 'Ford', 'Puma', 2022, 0, 'Džip/SUV', 'Benzin', 999, 125, False, True, False, 'Euro 6 ', 'Prednji ', True, '4/5 vrata ', '5 sedišta ', True, 'Automatska klima ', 'Plava ', 'Crna ', 'Štof ', 'Nije registrovan ', False, 'Na ime kupca ', False, '?', False, False, 'Novi Sad', 'https://www.polovniautomobili.com/auto-oglasi/16789796/ford-puma-isporuka-odmah?attp=p1_pv0_pc1_pl1_plv0', 22490, 10991)</w:t>
      </w:r>
    </w:p>
    <w:p>
      <w:r>
        <w:t>(True, 'Ford', 'Puma', 2022, 0, 'Džip/SUV', 'Benzin', 999, 125, True, True, False, 'Euro 6 ', 'Prednji ', True, '4/5 vrata ', '5 sedišta ', True, 'Automatska klima ', 'Plava ', 'Crna ', 'Štof ', 'Nije registrovan ', False, 'Na ime kupca ', False, 'Nemačka ', False, False, 'Subotica', 'https://www.polovniautomobili.com/auto-oglasi/19520577/ford-puma-titanium-10-a7?attp=p1_pv0_pc1_pl1_plv0', 22490, 5297)</w:t>
      </w:r>
    </w:p>
    <w:p>
      <w:r>
        <w:t>(True, 'Hyundai', 'Venue', 2022, 0, 'Džip/SUV', 'Benzin', 1591, 124, False, True, False, 'Euro 6 ', 'Prednji ', False, '4/5 vrata ', '5 sedišta ', True, 'Automatska klima ', 'Crvena ', 'Crna ', 'Kombinovana koža ', 'Nije registrovan ', False, 'Na ime kupca ', False, '?', True, False, 'Niš', 'https://www.polovniautomobili.com/auto-oglasi/19809212/hyundai-venue-16-ultimate?attp=p1_pv0_pc1_pl1_plv0', 22390, 10010)</w:t>
      </w:r>
    </w:p>
    <w:p>
      <w:r>
        <w:t>(True, 'Hyundai', 'Venue', 2022, 2, 'Hečbek', 'Benzin', 1600, 122, True, True, False, 'Euro 6 ', 'Prednji ', False, '4/5 vrata ', '6 sedišta ', True, 'Automatska klima ', 'Plava ', 'Druga ', 'Štof ', 'Nije registrovan ', False, 'Na ime kupca ', False, '?', False, False, 'Jagodina', 'https://www.polovniautomobili.com/auto-oglasi/19794778/hyundai-venue-16-mpi?attp=p0_pv0_pc0_pl1_plv0', 22390, 31693)</w:t>
      </w:r>
    </w:p>
    <w:p>
      <w:r>
        <w:t>(True, 'Renault', 'Megane', 2022, 5, 'Hečbek', 'Benzin', 1332, 140, False, True, False, 'Euro 6 ', 'Prednji ', False, '4/5 vrata ', '5 sedišta ', True, 'Automatska klima ', 'Crvena ', 'Crna ', 'Štof ', 'Nije registrovan ', False, 'Na ime kupca ', False, '?', False, False, 'Beograd', 'https://www.polovniautomobili.com/auto-oglasi/14664241/renault-megane-intens-tce-140?attp=p1_pv0_pc1_pl1_plv0', 22170, 7566)</w:t>
      </w:r>
    </w:p>
    <w:p>
      <w:r>
        <w:t>(True, 'Jeep', 'Renegade', 2022, 0, 'Džip/SUV', 'Benzin', 999, 120, True, True, False, 'Euro 6 ', 'Prednji ', False, '4/5 vrata ', '5 sedišta ', True, 'Automatska klima ', 'Bela ', 'Crna ', 'Štof ', 'Nije registrovan ', False, 'Na ime kupca ', False, 'Italija ', False, False, 'Kragujevac', 'https://www.polovniautomobili.com/auto-oglasi/19689414/jeep-renegade-10-limited-plus?attp=p1_pv0_pc1_pl1_plv0', 22090, 5347)</w:t>
      </w:r>
    </w:p>
    <w:p>
      <w:r>
        <w:t>(True, 'Renault', 'Captur', 2022, 5, 'Džip/SUV', 'Benzin', 1333, 140, False, True, False, 'Euro 6 ', 'Prednji ', False, '4/5 vrata ', '5 sedišta ', True, 'Automatska klima ', 'Bela ', 'Crna ', 'Drugi ', 'Nije registrovan ', False, 'Na ime kupca ', False, '?', False, False, 'Novi Sad', 'https://www.polovniautomobili.com/auto-oglasi/19627636/renault-captur-intens-tce-140?attp=p1_pv0_pc1_pl1_plv0', 22080, 11231)</w:t>
      </w:r>
    </w:p>
    <w:p>
      <w:r>
        <w:t>(True, 'Suzuki', 'Vitara', 2022, 0, 'Džip/SUV', 'Benzin', 1373, 129, True, True, False, 'Euro 6 ', 'Prednji ', False, '4/5 vrata ', '5 sedišta ', True, 'Automatska klima ', 'Siva ', 'Crna ', 'Štof ', 'Nije registrovan ', False, 'Na ime kupca ', False, 'Mađarska ', False, False, 'Novi Sad', 'https://www.polovniautomobili.com/auto-oglasi/17828113/suzuki-vitara-isporuka-kraj-juna?attp=p1_pv0_pc1_pl1_plv0', 22000, 11590)</w:t>
      </w:r>
    </w:p>
    <w:p>
      <w:r>
        <w:t>(True, 'Hyundai', 'i30', 2021, 0, 'Hečbek', 'Benzin', 1498, 110, False, True, False, 'Euro 6 ', 'Prednji ', False, '4/5 vrata ', '5 sedišta ', True, 'Automatska klima ', 'Bež ', 'Crna ', 'Kombinovana koža ', 'Nije registrovan ', False, 'Na ime kupca ', False, '?', False, False, 'Niš', 'https://www.polovniautomobili.com/auto-oglasi/19444787/hyundai-i30-15-impression?attp=p0_pv0_pc0_pl1_plv0', 21990, 13193)</w:t>
      </w:r>
    </w:p>
    <w:p>
      <w:r>
        <w:t>(True, 'Opel', 'Crossland X ', 2022, 2, 'Džip/SUV', 'Benzin', 1198, 110, True, True, False, 'Euro 6 ', 'Prednji ', False, '4/5 vrata ', '5 sedišta ', True, 'Manuelna klima ', 'Bordo ', 'Crna ', 'Štof ', 'Nije registrovan ', False, 'Na ime kupca ', False, '?', True, True, 'Beograd', 'https://www.polovniautomobili.com/auto-oglasi/19827981/opel-crossland-x-design-tech-12-t?attp=p1_pv0_pc1_pl1_plv0', 21990, 7580)</w:t>
      </w:r>
    </w:p>
    <w:p>
      <w:r>
        <w:t>(True, 'Opel', 'Mokka', 2022, 2, 'Džip/SUV', 'Benzin', 1199, 101, True, True, False, 'Euro 6 ', 'Prednji ', False, '4/5 vrata ', '5 sedišta ', True, 'Manuelna klima ', 'Bela ', 'Siva ', 'Štof ', 'Nije registrovan ', False, 'Na ime kupca ', False, '?', True, True, 'Beograd', 'https://www.polovniautomobili.com/auto-oglasi/19829498/opel-mokka-edition-12-turbo?attp=p1_pv0_pc1_pl1_plv0', 21990, 7448)</w:t>
      </w:r>
    </w:p>
    <w:p>
      <w:r>
        <w:t>(True, 'Nissan', 'Juke', 2022, 0, 'Džip/SUV', 'Benzin', 999, 114, True, True, False, 'Euro 6 ', 'Prednji ', False, '4/5 vrata ', '5 sedišta ', True, 'Automatska klima ', 'Bela ', 'Crna ', 'Štof ', 'Nije registrovan ', False, 'Na ime kupca ', False, '?', True, False, 'Beograd', 'https://www.polovniautomobili.com/auto-oglasi/17469971/nissan-juke-10-n-con-nc-2t?attp=p1_pv0_pc1_pl1_plv0', 21990, 5333)</w:t>
      </w:r>
    </w:p>
    <w:p>
      <w:r>
        <w:t>(True, 'Renault', 'Megane', 2022, 5, 'Hečbek', 'Benzin', 1332, 140, True, True, False, 'Euro 6 ', 'Prednji ', False, '4/5 vrata ', '5 sedišta ', True, 'Automatska klima ', 'Siva ', 'Crna ', 'Štof ', 'Nije registrovan ', False, 'Na ime kupca ', False, '?', False, False, 'Beograd', 'https://www.polovniautomobili.com/auto-oglasi/19441564/renault-megane-intens-tce-140?attp=p1_pv0_pc1_pl1_plv0', 21970, 4157)</w:t>
      </w:r>
    </w:p>
    <w:p>
      <w:r>
        <w:t>(True, 'Ford', 'Focus', 2022, 0, 'Hečbek', 'Benzin', 999, 125, True, True, False, 'Euro 6 ', 'Prednji ', False, '4/5 vrata ', '5 sedišta ', True, 'Automatska klima ', 'Crna ', 'Crna ', 'Štof ', 'Nije registrovan ', False, 'Na ime kupca ', False, 'Nemačka ', False, False, 'Niš', 'https://www.polovniautomobili.com/auto-oglasi/13417456/ford-focus-connected-125hp?attp=p1_pv0_pc1_pl1_plv0', 21790, 6584)</w:t>
      </w:r>
    </w:p>
    <w:p>
      <w:r>
        <w:t>(True, 'Ford', 'Focus', 2022, 0, 'Hečbek', 'Benzin', 999, 125, False, True, False, 'Euro 6 ', 'Prednji ', False, '4/5 vrata ', '5 sedišta ', True, 'Automatska klima ', 'Srebrna ', 'Crna ', 'Štof ', 'Nije registrovan ', False, 'Na ime kupca ', False, '?', True, True, 'Beograd', 'https://www.polovniautomobili.com/auto-oglasi/20000570/ford-focus-10-ecoboost?attp=p1_pv0_pc1_pl1_plv0', 21790, 3852)</w:t>
      </w:r>
    </w:p>
    <w:p>
      <w:r>
        <w:t>(True, 'Ford', 'Focus', 2022, 0, 'Hečbek', 'Benzin', 999, 125, False, True, False, 'Euro 6 ', 'Prednji ', False, '4/5 vrata ', '5 sedišta ', True, 'Automatska klima ', 'Zlatna ', 'Crna ', 'Štof ', 'Nije registrovan ', False, 'Na ime kupca ', False, 'Nemačka ', False, False, 'Novi Sad', 'https://www.polovniautomobili.com/auto-oglasi/14717395/ford-focus-connected-na-lageru?attp=p1_pv0_pc1_pl1_plv0', 21790, 7995)</w:t>
      </w:r>
    </w:p>
    <w:p>
      <w:r>
        <w:t>(True, 'Renault', 'Megane', 2022, 5, 'Hečbek', 'Benzin', 1332, 140, True, True, False, 'Euro 6 ', 'Prednji ', False, '4/5 vrata ', '5 sedišta ', True, 'Automatska klima ', 'Crna ', 'Crna ', 'Štof ', 'Nije registrovan ', False, 'Na ime kupca ', False, '?', False, False, 'Beograd', 'https://www.polovniautomobili.com/auto-oglasi/18101774/renault-megane-intens-tce-140?attp=p1_pv0_pc1_pl1_plv0', 21770, 4146)</w:t>
      </w:r>
    </w:p>
    <w:p>
      <w:r>
        <w:t>(True, 'Ford', 'Puma', 2022, 0, 'Džip/SUV', 'Benzin', 998, 125, True, True, False, 'Euro 6 ', 'Prednji ', False, '4/5 vrata ', '5 sedišta ', True, 'Automatska klima ', 'Crna ', 'Crna ', 'Štof ', 'Nije registrovan ', False, 'Na ime kupca ', False, '?', True, True, 'Šabac', 'https://www.polovniautomobili.com/auto-oglasi/16951916/ford-puma-isporuka-odmah?attp=p1_pv0_pc1_pl1_plv0', 21590, 11121)</w:t>
      </w:r>
    </w:p>
    <w:p>
      <w:r>
        <w:t>(True, 'Ford', 'Focus', 2022, 5, 'Hečbek', 'Benzin', 998, 125, False, True, False, 'Euro 6 ', 'Prednji ', False, '4/5 vrata ', '5 sedišta ', True, 'Automatska klima ', 'Bela ', 'Siva ', 'Štof ', 'Nije registrovan ', False, 'Na ime kupca ', False, '?', False, False, 'Kragujevac', 'https://www.polovniautomobili.com/auto-oglasi/19954968/ford-focus-isporuka-odmah?attp=p1_pv0_pc1_pl1_plv0', 21490, 8046)</w:t>
      </w:r>
    </w:p>
    <w:p>
      <w:r>
        <w:t>(True, 'Seat', 'Arona', 2021, 5000, 'Džip/SUV', 'Benzin', 999, 110, True, True, False, 'Euro 6 ', 'Prednji ', False, '4/5 vrata ', '5 sedišta ', True, 'Manuelna klima ', 'Plava ', 'Crna ', 'Štof ', '03.2023. ', True, 'Domaće tablice ', False, '?', False, False, 'Beograd', 'https://www.polovniautomobili.com/auto-oglasi/19829164/seat-arona-10-tsi-style?attp=p0_pv0_pc0_pl1_plv0', 21490, 26828)</w:t>
      </w:r>
    </w:p>
    <w:p>
      <w:r>
        <w:t>(True, 'Ford', 'Ostalo', 2022, 1, 'Pickup', 'Dizel', 1498, 99, False, True, False, 'Euro 6 ', 'Prednji ', False, '4/5 vrata ', '5 sedišta ', True, 'Manuelna klima ', 'Bela ', 'Crna ', 'Štof ', 'Nije registrovan ', False, 'Na ime kupca ', False, 'Nemačka ', False, False, 'Niš', 'https://www.polovniautomobili.com/auto-oglasi/19002460/ford-connect-n1-trend?attp=p1_pv0_pc1_pl1_plv0', 21490, 11357)</w:t>
      </w:r>
    </w:p>
    <w:p>
      <w:r>
        <w:t>(True, 'Ford', 'Focus', 2022, 0, 'Hečbek', 'Benzin', 999, 125, False, True, False, 'Euro 6 ', 'Prednji ', False, '4/5 vrata ', '5 sedišta ', True, 'Automatska klima ', 'Bela ', 'Crna ', 'Štof ', 'Nije registrovan ', False, 'Na ime kupca ', False, '?', True, True, 'Beograd', 'https://www.polovniautomobili.com/auto-oglasi/20052900/ford-focus-10-ecoboost?attp=p1_pv0_pc1_pl1_plv0', 21490, 5767)</w:t>
      </w:r>
    </w:p>
    <w:p>
      <w:r>
        <w:t>(True, 'Seat', 'Arona', 2021, 5000, 'Džip/SUV', 'Benzin', 999, 110, True, True, False, 'Euro 6 ', 'Prednji ', False, '4/5 vrata ', '5 sedišta ', True, 'Manuelna klima ', 'Crvena ', 'Crna ', 'Drugi ', '02.2023. ', True, 'Na ime kupca ', False, '?', False, False, 'Beograd', 'https://www.polovniautomobili.com/auto-oglasi/19922274/seat-arona-10-tsi-style?attp=p0_pv0_pc0_pl1_plv0', 21490, 16100)</w:t>
      </w:r>
    </w:p>
    <w:p>
      <w:r>
        <w:t>(True, 'Renault', 'Kadjar', 2021, 23953, 'Džip/SUV', 'Dizel', 1461, 116, True, True, False, 'Euro 6 ', 'Prednji ', False, '4/5 vrata ', '5 sedišta ', True, 'Automatska klima ', 'Plava ', 'Siva ', '?', 'Nije registrovan ', False, 'Na ime kupca ', False, 'Francuska ', True, False, 'Šabac', 'https://www.polovniautomobili.com/auto-oglasi/20022623/renault-kadjar-15bluedci-navled?attp=p1_pv0_pc1_pl1_plv0', 21450, 9624)</w:t>
      </w:r>
    </w:p>
    <w:p>
      <w:r>
        <w:t>(True, 'Renault', 'Megane', 2022, 5, 'Limuzina', 'Benzin', 1332, 140, True, True, False, 'Euro 6 ', 'Prednji ', False, '4/5 vrata ', '5 sedišta ', True, 'Automatska klima ', 'Bela ', 'Crna ', 'Štof ', 'Nije registrovan ', False, 'Na ime kupca ', False, '?', False, False, 'Beograd', 'https://www.polovniautomobili.com/auto-oglasi/19413873/renault-megane-techno-tce-140?attp=p1_pv0_pc1_pl1_plv0', 21420, 6603)</w:t>
      </w:r>
    </w:p>
    <w:p>
      <w:r>
        <w:t>(True, 'Hyundai', 'i30', 2022, 1, 'Karavan', 'Benzin', 1498, 109, False, True, False, 'Euro 6 ', 'Prednji ', False, '4/5 vrata ', '5 sedišta ', True, 'Automatska klima ', 'Bež ', 'Crna ', 'Štof ', 'Nije registrovan ', False, 'Na ime kupca ', False, 'Češka ', False, False, 'Kraljevo', 'https://www.polovniautomobili.com/auto-oglasi/19489745/hyundai-i30-wgn?attp=p1_pv0_pc1_pl1_plv0', 21290, 7543)</w:t>
      </w:r>
    </w:p>
    <w:p>
      <w:r>
        <w:t>(True, 'Ford', 'Focus', 2022, 1, 'Hečbek', 'Benzin', 999, 125, True, True, False, 'Euro 6 ', 'Prednji ', False, '4/5 vrata ', '5 sedišta ', True, 'Automatska klima ', 'Siva ', 'Crna ', 'Štof ', 'Nije registrovan ', False, 'Na ime kupca ', False, '?', True, True, 'Šabac', 'https://www.polovniautomobili.com/auto-oglasi/20001282/ford-focus-nov-model-isporuka?attp=p1_pv0_pc1_pl1_plv0', 21240, 3622)</w:t>
      </w:r>
    </w:p>
    <w:p>
      <w:r>
        <w:t>(True, 'Ford', 'Focus', 2022, 1, 'Hečbek', 'Benzin', 999, 125, True, True, False, 'Euro 6 ', 'Prednji ', False, '4/5 vrata ', '5 sedišta ', True, 'Automatska klima ', 'Bela ', 'Crna ', 'Štof ', 'Nije registrovan ', False, 'Na ime kupca ', False, '?', True, True, 'Šabac', 'https://www.polovniautomobili.com/auto-oglasi/20001198/ford-focus-nov-model-na-stanju?attp=p1_pv0_pc1_pl1_plv0', 21240, 3871)</w:t>
      </w:r>
    </w:p>
    <w:p>
      <w:r>
        <w:t>(True, 'Renault', 'Captur', 2022, 0, 'Džip/SUV', 'Benzin', 1000, 91, True, True, False, 'Euro 6 ', 'Prednji ', False, '4/5 vrata ', '5 sedišta ', True, 'Automatska klima ', 'Narandžasta ', 'Siva ', 'Kombinovana koža ', 'Nije registrovan ', False, 'Na ime kupca ', False, 'Francuska ', False, False, 'Šabac', 'https://www.polovniautomobili.com/auto-oglasi/17243457/renault-captur-intens-tce-90?attp=p1_pv0_pc1_pl1_plv0', 21180, 6587)</w:t>
      </w:r>
    </w:p>
    <w:p>
      <w:r>
        <w:t>(True, 'Opel', 'Combo', 2021, 63000, 'Monovolumen (MiniVan)', 'Dizel', 1499, 75, False, True, False, 'Euro 6 ', 'Prednji ', False, '4/5 vrata ', '5 sedišta ', True, 'Manuelna klima ', 'Siva ', 'Crna ', 'Štof ', '08.2022. ', True, 'Domaće tablice ', False, '?', False, True, 'Novi Sad', 'https://www.polovniautomobili.com/auto-oglasi/19915863/opel-combo-life?attp=p0_pv0_pc0_pl1_plv0', 21000, 22290)</w:t>
      </w:r>
    </w:p>
    <w:p>
      <w:r>
        <w:t>(True, 'Hyundai', 'Bayon', 2022, 1, 'Džip/SUV', 'Benzin', 1197, 84, False, True, False, 'Euro 6 ', 'Prednji ', False, '4/5 vrata ', '5 sedišta ', True, 'Automatska klima ', 'Bež ', '?', '?', 'Nije registrovan ', False, 'Na ime kupca ', False, '?', False, False, 'Kraljevo', 'https://www.polovniautomobili.com/auto-oglasi/19492267/hyundai-bayon-12-mpi?attp=p1_pv0_pc1_pl1_plv0', 20990, 7542)</w:t>
      </w:r>
    </w:p>
    <w:p>
      <w:r>
        <w:t>(True, 'Volkswagen', 'T-Cross', 2021, 7000, 'Džip/SUV', 'Benzin', 999, 95, True, True, False, 'Euro 6 ', 'Prednji ', False, '4/5 vrata ', '5 sedišta ', True, 'Manuelna klima ', 'Narandžasta ', '?', 'Štof ', 'Nije registrovan ', False, 'Domaće tablice ', False, '?', False, False, 'Subotica', 'https://www.polovniautomobili.com/auto-oglasi/18528762/volkswagen-t-cross-life-10-tsi?attp=p1_pv0_pc1_pl1_plv0', 20990, 7112)</w:t>
      </w:r>
    </w:p>
    <w:p>
      <w:r>
        <w:t>(True, 'Toyota', 'Corolla', 2022, 2, 'Limuzina', 'Benzin', 1490, 125, False, True, False, 'Euro 6 ', 'Prednji ', False, '4/5 vrata ', '5 sedišta ', True, 'Automatska klima ', 'Bela ', 'Crna ', 'Štof ', 'Nije registrovan ', False, 'Na ime kupca ', False, '?', False, False, 'Novi Sad', 'https://www.polovniautomobili.com/auto-oglasi/18198363/toyota-corolla-15-luna?attp=p1_pv0_pc1_pl1_plv0', 20990, 7266)</w:t>
      </w:r>
    </w:p>
    <w:p>
      <w:r>
        <w:t>(True, 'Hyundai', 'Venue', 2022, 12, 'Džip/SUV', 'Benzin', 1591, 122, True, True, False, 'Euro 6 ', 'Prednji ', False, '4/5 vrata ', '5 sedišta ', True, 'Automatska klima ', 'Plava ', 'Siva ', 'Štof ', 'Nije registrovan ', False, 'Domaće tablice ', False, '?', False, False, 'Beograd', 'https://www.polovniautomobili.com/auto-oglasi/19829119/hyundai-venue-16-mpi-gls?attp=p1_pv0_pc1_pl1_plv0', 20990, 7579)</w:t>
      </w:r>
    </w:p>
    <w:p>
      <w:r>
        <w:t>(True, 'Fiat', '500C', 2022, 0, 'Kabriolet/Roadster', 'Benzin', 999, 70, True, True, False, 'Euro 6 ', 'Prednji ', False, '2/3 vrata ', '4 sedišta ', True, 'Automatska klima ', 'Crvena ', 'Crna ', 'Štof ', 'Nije registrovan ', False, 'Na ime kupca ', False, '?', True, True, 'Beograd', 'https://www.polovniautomobili.com/auto-oglasi/19828225/fiat-500c-10-cabrio-red?attp=p1_pv0_pc1_pl1_plv0', 20880, 7578)</w:t>
      </w:r>
    </w:p>
    <w:p>
      <w:r>
        <w:t>(True, 'Hyundai', 'i30', 2022, 0, 'Hečbek', 'Benzin', 1498, 110, False, True, False, 'Euro 6 ', 'Prednji ', False, '4/5 vrata ', '5 sedišta ', True, 'Automatska klima ', 'Zelena ', 'Crna ', 'Štof ', 'Nije registrovan ', False, 'Na ime kupca ', False, '?', True, True, 'Niš', 'https://www.polovniautomobili.com/auto-oglasi/19734753/hyundai-i30-15-premium?attp=p1_pv0_pc1_pl1_plv0', 20690, 9039)</w:t>
      </w:r>
    </w:p>
    <w:p>
      <w:r>
        <w:t>(True, 'Hyundai', 'i30', 2021, 0, 'Hečbek', 'Benzin', 1498, 110, False, True, False, 'Euro 6 ', 'Prednji ', False, '4/5 vrata ', '5 sedišta ', True, 'Automatska klima ', 'Siva ', 'Crna ', 'Štof ', 'Nije registrovan ', False, 'Na ime kupca ', False, '?', False, False, 'Šabac', 'https://www.polovniautomobili.com/auto-oglasi/18264290/hyundai-i30-15-dpi-gls-premium?attp=p0_pv0_pc0_pl1_plv0', 20690, 13184)</w:t>
      </w:r>
    </w:p>
    <w:p>
      <w:r>
        <w:t>(True, 'Hyundai', 'i30', 2021, 1, 'Hečbek', 'Benzin', 1482, 110, True, True, False, 'Euro 6 ', 'Prednji ', False, '4/5 vrata ', '5 sedišta ', True, 'Automatska klima ', 'Siva ', 'Siva ', 'Štof ', 'Nije registrovan ', False, 'Domaće tablice ', False, '?', False, False, 'Beograd', 'https://www.polovniautomobili.com/auto-oglasi/18233503/hyundai-i30-face-lift-15?attp=p0_pv0_pc0_pl1_plv0', 20690, 22425)</w:t>
      </w:r>
    </w:p>
    <w:p>
      <w:r>
        <w:t>(True, 'Renault', 'Megane', 2022, 5, 'Limuzina', 'Dizel', 1461, 116, True, True, True, 'Euro 6 ', 'Prednji ', False, '4/5 vrata ', '5 sedišta ', True, 'Automatska klima ', 'Siva ', 'Crna ', 'Štof ', 'Nije registrovan ', False, 'Na ime kupca ', False, '?', False, False, 'Beograd', 'https://www.polovniautomobili.com/auto-oglasi/19413578/renault-megane-equilibre-dci-115?attp=p1_pv0_pc1_pl1_plv0', 20690, 6597)</w:t>
      </w:r>
    </w:p>
    <w:p>
      <w:r>
        <w:t>(True, 'Opel', 'Crossland X ', 2022, 3650, 'Džip/SUV', 'Benzin', 1199, 110, False, True, False, 'Euro 6 ', 'Prednji ', False, '4/5 vrata ', '5 sedišta ', True, 'Automatska klima ', 'Narandžasta ', 'Crna ', 'Kombinovana koža ', '03.2023. ', True, 'Domaće tablice ', False, '?', True, False, 'Beograd', 'https://www.polovniautomobili.com/auto-oglasi/19637662/opel-crossland-x-f-12-xhl-110-hp?attp=p0_pv0_pc0_pl1_plv0', 20690, 36332)</w:t>
      </w:r>
    </w:p>
    <w:p>
      <w:r>
        <w:t>(True, 'Hyundai', 'Venue', 2022, 5, 'Hečbek', 'Benzin', 1591, 122, True, True, False, 'Euro 6 ', 'Prednji ', False, '4/5 vrata ', '5 sedišta ', True, 'Automatska klima ', 'Zelena ', 'Crna ', '?', 'Nije registrovan ', False, 'Domaće tablice ', False, '?', False, False, 'Zrenjanin', 'https://www.polovniautomobili.com/auto-oglasi/19906252/hyundai-venue-16-mpi-impression-2?attp=p1_pv0_pc1_pl1_plv0', 20590, 7241)</w:t>
      </w:r>
    </w:p>
    <w:p>
      <w:r>
        <w:t>(True, 'Renault', 'Captur', 2022, 5, 'Džip/SUV', 'Benzin', 999, 91, False, True, False, 'Euro 6 ', 'Prednji ', False, '4/5 vrata ', '5 sedišta ', True, 'Automatska klima ', 'Bela ', 'Crna ', 'Drugi ', 'Nije registrovan ', False, 'Na ime kupca ', False, '?', False, False, 'Novi Sad', 'https://www.polovniautomobili.com/auto-oglasi/19627524/renault-captur-intens-tce-90?attp=p1_pv0_pc1_pl1_plv0', 20480, 11232)</w:t>
      </w:r>
    </w:p>
    <w:p>
      <w:r>
        <w:t>(True, 'Renault', 'Captur', 2022, 8, 'Džip/SUV', 'Benzin', 898, 101, True, True, False, 'Euro 6 ', 'Prednji ', False, '4/5 vrata ', '5 sedišta ', True, 'Automatska klima ', 'Bela ', 'Crna ', 'Štof ', 'Nije registrovan ', False, 'Na ime kupca ', False, '?', False, False, 'Novi Sad', 'https://www.polovniautomobili.com/auto-oglasi/15435990/renault-captur-intens-10-tce?attp=p1_pv0_pc1_pl1_plv0', 20320, 5876)</w:t>
      </w:r>
    </w:p>
    <w:p>
      <w:r>
        <w:t>(True, 'Renault', 'Captur', 2022, 5, 'Džip/SUV', 'Benzin', 999, 90, False, True, False, 'Euro 6 ', 'Prednji ', False, '4/5 vrata ', '5 sedišta ', True, 'Automatska klima ', 'Siva ', 'Crna ', 'Štof ', 'Nije registrovan ', False, 'Na ime kupca ', False, '?', False, False, 'Beograd', 'https://www.polovniautomobili.com/auto-oglasi/17542889/renault-captur-intens-tce-90?attp=p1_pv0_pc1_pl1_plv0', 20030, 9056)</w:t>
      </w:r>
    </w:p>
    <w:p>
      <w:r>
        <w:t>(True, 'Renault', 'Captur', 2022, 5, 'Hečbek', 'Benzin', 999, 90, True, True, False, 'Euro 6 ', 'Prednji ', False, '4/5 vrata ', '5 sedišta ', True, 'Automatska klima ', 'Crvena ', 'Crna ', 'Štof ', 'Nije registrovan ', False, 'Na ime kupca ', False, '?', False, False, 'Beograd', 'https://www.polovniautomobili.com/auto-oglasi/19399201/renault-captur-intens-tce-90?attp=p1_pv0_pc1_pl1_plv0', 20030, 7999)</w:t>
      </w:r>
    </w:p>
    <w:p>
      <w:r>
        <w:t>(True, 'Renault', 'Captur', 2022, 5, 'Džip/SUV', 'Benzin', 999, 90, False, True, False, 'Euro 6 ', 'Prednji ', False, '4/5 vrata ', '5 sedišta ', True, 'Automatska klima ', 'Plava ', 'Crna ', 'Štof ', 'Nije registrovan ', False, 'Na ime kupca ', False, '?', False, False, 'Beograd', 'https://www.polovniautomobili.com/auto-oglasi/16682680/renault-captur-intens-tce-90?attp=p1_pv0_pc1_pl1_plv0', 20030, 9058)</w:t>
      </w:r>
    </w:p>
    <w:p>
      <w:r>
        <w:t>(True, 'Renault', 'Captur', 2022, 5, 'Hečbek', 'Benzin', 999, 90, True, True, False, 'Euro 6 ', 'Prednji ', False, '4/5 vrata ', '5 sedišta ', True, 'Automatska klima ', 'Plava ', 'Crna ', 'Štof ', 'Nije registrovan ', False, 'Na ime kupca ', False, '?', False, False, 'Beograd', 'https://www.polovniautomobili.com/auto-oglasi/19399177/renault-captur-intens-tce-90?attp=p1_pv0_pc1_pl1_plv0', 20030, 7541)</w:t>
      </w:r>
    </w:p>
    <w:p>
      <w:r>
        <w:t>(True, 'Renault', 'Captur', 2022, 5, 'Hečbek', 'Benzin', 999, 90, True, True, False, 'Euro 6 ', 'Prednji ', False, '4/5 vrata ', '5 sedišta ', True, 'Automatska klima ', 'Siva ', 'Crna ', 'Štof ', 'Nije registrovan ', False, 'Na ime kupca ', False, '?', False, False, 'Beograd', 'https://www.polovniautomobili.com/auto-oglasi/19399385/renault-captur-intens-tce-90?attp=p1_pv0_pc1_pl1_plv0', 20030, 7540)</w:t>
      </w:r>
    </w:p>
    <w:p>
      <w:r>
        <w:t>(True, 'Dacia', 'Duster', 2022, 20, 'Džip/SUV', 'Dizel', 1490, 116, True, True, False, 'Euro 6 ', '4x4 reduktor ', False, '4/5 vrata ', '5 sedišta ', True, 'Automatska klima ', 'Bela ', 'Crna ', 'Štof ', 'Nije registrovan ', False, 'Domaće tablice ', False, '?', True, False, 'Valjevo', 'https://www.polovniautomobili.com/auto-oglasi/20032126/dacia-duster-15dci-n1?attp=p0_pv0_pc0_pl1_plv0', 19890, 31113)</w:t>
      </w:r>
    </w:p>
    <w:p>
      <w:r>
        <w:t>(True, 'Hyundai', 'Venue', 2022, 0, 'Džip/SUV', 'Benzin', 1591, 122, False, True, False, 'Euro 6 ', 'Prednji ', False, '4/5 vrata ', '5 sedišta ', True, 'Automatska klima ', 'Narandžasta ', 'Crna ', 'Kombinovana koža ', 'Nije registrovan ', False, 'Na ime kupca ', False, '?', False, False, 'Novi Sad', 'https://www.polovniautomobili.com/auto-oglasi/19655574/hyundai-venue-16-mpi-premium?attp=p1_pv0_pc1_pl1_plv0', 19890, 9069)</w:t>
      </w:r>
    </w:p>
    <w:p>
      <w:r>
        <w:t>(True, 'Hyundai', 'Venue', 2022, 0, 'Džip/SUV', 'Benzin', 1591, 122, False, True, False, 'Euro 6 ', 'Prednji ', False, '4/5 vrata ', '5 sedišta ', True, 'Automatska klima ', 'Plava ', 'Siva ', 'Štof ', 'Nije registrovan ', False, 'Na ime kupca ', False, '?', False, False, 'Majur', 'https://www.polovniautomobili.com/auto-oglasi/19824665/hyundai-venue-16-mpi-gls-premium?attp=p1_pv0_pc1_pl1_plv0', 19890, 4169)</w:t>
      </w:r>
    </w:p>
    <w:p>
      <w:r>
        <w:t>(True, 'Renault', 'Megane', 2022, 8, 'Hečbek', 'Benzin', 1332, 140, True, True, False, 'Euro 6 ', 'Prednji ', False, '4/5 vrata ', '5 sedišta ', True, 'Automatska klima ', 'Bela ', 'Crna ', 'Štof ', 'Nije registrovan ', False, 'Domaće tablice ', False, '?', False, False, 'Novi Sad', 'https://www.polovniautomobili.com/auto-oglasi/15613163/renault-megane-13-tce-140?attp=p1_pv0_pc1_pl1_plv0', 19720, 4144)</w:t>
      </w:r>
    </w:p>
    <w:p>
      <w:r>
        <w:t>(True, 'Renault', 'Clio', 2021, 5340, 'Hečbek', 'Hibridni pogon', 1598, 140, True, True, False, 'Euro 6 ', 'Prednji ', True, '4/5 vrata ', '5 sedišta ', True, 'Automatska klima ', 'Siva ', '?', '?', '03.2023. ', True, 'Domaće tablice ', False, '?', False, False, 'Jagodina', 'https://www.polovniautomobili.com/auto-oglasi/19846891/renault-clio-e-tech-16-140?attp=p0_pv0_pc0_pl1_plv0', 19700, 18340)</w:t>
      </w:r>
    </w:p>
    <w:p>
      <w:r>
        <w:t>(True, 'Peugeot', '208', 2022, 1, 'Hečbek', 'Benzin', 1199, 75, False, True, False, 'Euro 6 ', 'Prednji ', False, '2/3 vrata ', '5 sedišta ', True, 'Automatska klima ', 'Crvena ', 'Crna ', 'Štof ', 'Nije registrovan ', False, 'Na ime kupca ', False, '?', False, False, 'Zrenjanin', 'https://www.polovniautomobili.com/auto-oglasi/20028204/peugeot-208-208-allure-12-75?attp=p1_pv0_pc1_pl1_plv0', 19630, 8779)</w:t>
      </w:r>
    </w:p>
    <w:p>
      <w:r>
        <w:t>(True, 'Hyundai', 'i30', 2022, 1, 'Hečbek', 'Benzin', 1498, 110, True, True, False, 'Euro 6 ', 'Prednji ', False, '4/5 vrata ', '5 sedišta ', True, 'Automatska klima ', 'Siva ', 'Crna ', 'Štof ', 'Nije registrovan ', False, 'Na ime kupca ', False, '?', False, False, 'Jagodina', 'https://www.polovniautomobili.com/auto-oglasi/18208814/hyundai-i30-15-dpi?attp=p1_pv0_pc1_pl1_plv0', 19590, 8586)</w:t>
      </w:r>
    </w:p>
    <w:p>
      <w:r>
        <w:t>(True, 'Hyundai', 'i30', 2022, 5, 'Hečbek', 'Benzin', 1498, 109, False, True, False, 'Euro 6 ', 'Prednji ', False, '4/5 vrata ', '5 sedišta ', True, 'Automatska klima ', 'Siva ', 'Crna ', 'Štof ', 'Nije registrovan ', False, 'Na ime kupca ', False, '?', False, False, 'Kraljevo', 'https://www.polovniautomobili.com/auto-oglasi/18234390/hyundai-i30-15-dpi-style-a?attp=p1_pv0_pc1_pl1_plv0', 19590, 5336)</w:t>
      </w:r>
    </w:p>
    <w:p>
      <w:r>
        <w:t>(True, 'Hyundai', 'i30', 2022, 4, 'Hečbek', 'Benzin', 1498, 110, True, True, False, 'Euro 6 ', 'Prednji ', False, '4/5 vrata ', '5 sedišta ', True, 'Automatska klima ', 'Bež ', 'Crna ', 'Štof ', 'Nije registrovan ', False, 'Domaće tablice ', False, '?', False, False, 'Zrenjanin', 'https://www.polovniautomobili.com/auto-oglasi/18725881/hyundai-i30-15-dpi-style-a?attp=p1_pv0_pc1_pl1_plv0', 19590, 9066)</w:t>
      </w:r>
    </w:p>
    <w:p>
      <w:r>
        <w:t>(True, 'Kia', 'Stonic', 2022, 1, 'Džip/SUV', 'Benzin', 1368, 101, True, True, False, 'Euro 6 ', 'Prednji ', True, '4/5 vrata ', '5 sedišta ', True, 'Automatska klima ', 'Crvena ', 'Crna ', 'Štof ', 'Nije registrovan ', False, 'Na ime kupca ', False, '?', True, True, 'Čačak', 'https://www.polovniautomobili.com/auto-oglasi/19617956/kia-stonic-14-mpi-lx-urban?attp=p1_pv0_pc1_pl1_plv0', 19589, 11138)</w:t>
      </w:r>
    </w:p>
    <w:p>
      <w:r>
        <w:t>(True, 'Renault', 'Megane', 2022, 8, 'Limuzina', 'Benzin', 1332, 140, True, True, False, 'Euro 6 ', 'Prednji ', False, '4/5 vrata ', '5 sedišta ', True, 'Automatska klima ', 'Crna ', 'Crna ', 'Štof ', 'Nije registrovan ', False, 'Domaće tablice ', False, '?', False, False, 'Novi Sad', 'https://www.polovniautomobili.com/auto-oglasi/11576216/renault-megane-13-tce-140?attp=p0_pv0_pc0_pl1_plv0', 19520, 13178)</w:t>
      </w:r>
    </w:p>
    <w:p>
      <w:r>
        <w:t>(True, 'Hyundai', 'Bayon', 2021, 0, 'Džip/SUV', 'Benzin', 1197, 84, False, True, False, 'Euro 6 ', 'Prednji ', False, '4/5 vrata ', '5 sedišta ', True, 'Automatska klima ', 'Bež ', 'Crna ', 'Štof ', 'Nije registrovan ', False, 'Na ime kupca ', False, '?', False, False, 'Novi Sad', 'https://www.polovniautomobili.com/auto-oglasi/19554055/hyundai-bayon-12-mpi-premium?attp=p1_pv0_pc1_pl1_plv0', 19490, 11137)</w:t>
      </w:r>
    </w:p>
    <w:p>
      <w:r>
        <w:t>(True, 'Kia', 'Rio', 2022, 1, 'Hečbek', 'Benzin', 1368, 101, True, True, False, 'Euro 6 ', 'Prednji ', True, '4/5 vrata ', '5 sedišta ', True, 'Automatska klima ', 'Crvena ', 'Crna ', 'Štof ', 'Nije registrovan ', False, 'Na ime kupca ', False, '?', True, False, 'Čačak', 'https://www.polovniautomobili.com/auto-oglasi/19779638/kia-rio-14-at?attp=p1_pv0_pc1_pl1_plv0', 19439, 4158)</w:t>
      </w:r>
    </w:p>
    <w:p>
      <w:r>
        <w:t>(True, 'Toyota', 'Aygo', 2022, 5, 'Hečbek', 'Benzin', 998, 72, False, True, False, 'Euro 6 ', 'Prednji ', False, '4/5 vrata ', '4 sedišta ', True, 'Automatska klima ', 'Zelena ', 'Crna ', 'Kombinovana koža ', 'Nije registrovan ', False, 'Na ime kupca ', False, '?', False, False, 'Novi Sad', 'https://www.polovniautomobili.com/auto-oglasi/19963952/toyota-aygo-10-vvt-i-limited?attp=p1_pv0_pc1_pl1_plv0', 19390, 8367)</w:t>
      </w:r>
    </w:p>
    <w:p>
      <w:r>
        <w:t>(True, 'Renault', 'Megane', 2022, 8, 'Hečbek', 'Benzin', 1332, 140, True, True, False, 'Euro 6 ', 'Prednji ', False, '4/5 vrata ', '5 sedišta ', True, 'Automatska klima ', 'Bež ', 'Crna ', 'Štof ', 'Nije registrovan ', False, 'Na ime kupca ', False, '?', False, False, 'Novi Sad', 'https://www.polovniautomobili.com/auto-oglasi/12749837/renault-megane-13-tce?attp=p1_pv0_pc1_pl1_plv0', 19290, 10990)</w:t>
      </w:r>
    </w:p>
    <w:p>
      <w:r>
        <w:t>(True, 'Opel', 'Crossland X ', 2022, 0, 'Džip/SUV', 'Benzin', 1199, 82, False, True, False, 'Euro 6 ', 'Prednji ', False, '4/5 vrata ', '5 sedišta ', True, 'Manuelna klima ', 'Bela ', 'Crna ', 'Štof ', 'Nije registrovan ', False, 'Domaće tablice ', False, '?', False, False, 'Beograd', 'https://www.polovniautomobili.com/auto-oglasi/19838056/opel-crossland-x-12-taxi-ponuda?attp=p1_pv0_pc1_pl1_plv0', 19240, 6610)</w:t>
      </w:r>
    </w:p>
    <w:p>
      <w:r>
        <w:t>(True, 'Hyundai', 'Bayon', 2022, 5, 'Hečbek', 'Benzin', 1197, 84, True, True, False, 'Euro 6 ', 'Prednji ', False, '4/5 vrata ', '5 sedišta ', True, 'Automatska klima ', 'Siva ', 'Crna ', 'Štof ', 'Nije registrovan ', False, 'Na ime kupca ', False, '?', False, False, 'Zrenjanin', 'https://www.polovniautomobili.com/auto-oglasi/19067614/hyundai-bayon-12-mpi-premium?attp=p1_pv0_pc1_pl1_plv0', 19190, 4153)</w:t>
      </w:r>
    </w:p>
    <w:p>
      <w:r>
        <w:t>(True, 'Hyundai', 'Bayon', 2022, 3, 'Monovolumen (MiniVan)', 'Benzin', 1197, 84, True, True, False, 'Euro 6 ', 'Prednji ', False, '4/5 vrata ', '5 sedišta ', True, 'Automatska klima ', 'Plava ', 'Crna ', 'Štof ', 'Nije registrovan ', False, 'Domaće tablice ', False, '?', False, False, 'Beograd', 'https://www.polovniautomobili.com/auto-oglasi/19991243/hyundai-bayon-12-mpi?attp=p1_pv0_pc1_pl1_plv0', 19190, 5055)</w:t>
      </w:r>
    </w:p>
    <w:p>
      <w:r>
        <w:t>(True, 'Dacia', 'Jogger', 2022, 5, 'Monovolumen (MiniVan)', 'Benzin + Gas (TNG)', 999, 101, False, True, False, 'Euro 6 ', 'Prednji ', False, '4/5 vrata ', '7 sedišta ', True, 'Manuelna klima ', 'Crvena ', 'Siva ', 'Štof ', 'Nije registrovan ', False, 'Na ime kupca ', False, '?', False, False, 'Niš', 'https://www.polovniautomobili.com/auto-oglasi/19986309/dacia-jogger-comfort-eco-g?attp=p0_pv0_pc0_pl1_plv0', 19090, 20198)</w:t>
      </w:r>
    </w:p>
    <w:p>
      <w:r>
        <w:t>(True, 'Kia', 'Stonic', 2021, 3000, 'Džip/SUV', 'Benzin', 998, 101, True, True, False, 'Euro 6 ', 'Prednji ', False, '4/5 vrata ', '5 sedišta ', True, 'Automatska klima ', 'Žuta ', 'Crna ', 'Štof ', '12.2022. ', True, 'Domaće tablice ', False, '?', False, False, 'Novi Sad', 'https://www.polovniautomobili.com/auto-oglasi/19838669/kia-stonic-10-t-gdi-urban?attp=p0_pv0_pc0_pl1_plv0', 18999, 21244)</w:t>
      </w:r>
    </w:p>
    <w:p>
      <w:r>
        <w:t>(True, 'Opel', 'Corsa F', 2022, 0, 'Hečbek', 'Benzin', 1199, 101, False, True, False, 'Euro 6 ', 'Prednji ', False, '4/5 vrata ', '5 sedišta ', True, 'Automatska klima ', 'Crvena ', 'Crna ', 'Štof ', '05.2023. ', True, 'Domaće tablice ', False, '?', True, True, 'Beograd', 'https://www.polovniautomobili.com/auto-oglasi/20017570/opel-corsa-f-12-xel?attp=p1_pv0_pc1_pl1_plv0', 18990, 10287)</w:t>
      </w:r>
    </w:p>
    <w:p>
      <w:r>
        <w:t>(True, 'Fiat', '500X', 2022, 2, 'Hečbek', 'Benzin', 999, 120, True, True, False, 'Euro 6 ', 'Prednji ', False, '4/5 vrata ', '5 sedišta ', True, 'Automatska klima ', 'Zelena ', '?', 'Kombinovana koža ', 'Nije registrovan ', False, 'Na ime kupca ', False, '?', True, True, 'Čačak', 'https://www.polovniautomobili.com/auto-oglasi/19778470/fiat-500x-10-cross?attp=p1_pv0_pc1_pl1_plv0', 18950, 4155)</w:t>
      </w:r>
    </w:p>
    <w:p>
      <w:r>
        <w:t>(True, 'Kia', 'Stonic', 2021, 4507, 'Džip/SUV', 'Benzin', 998, 99, True, True, False, 'Euro 6 ', 'Prednji ', False, '4/5 vrata ', '5 sedišta ', True, 'Automatska klima ', 'Siva ', 'Crna ', 'Štof ', '02.2023. ', True, 'Domaće tablice ', False, '?', True, True, 'Zemun', 'https://www.polovniautomobili.com/auto-oglasi/19558736/kia-stonic-10-t-gdi-urban?attp=p0_pv0_pc0_pl1_plv0', 18950, 30121)</w:t>
      </w:r>
    </w:p>
    <w:p>
      <w:r>
        <w:t>(True, 'Kia', 'Stonic', 2021, 5496, 'Džip/SUV', 'Benzin', 998, 99, True, True, False, 'Euro 6 ', 'Prednji ', False, '4/5 vrata ', '5 sedišta ', True, 'Automatska klima ', 'Plava ', 'Crna ', 'Štof ', '01.2023. ', True, 'Domaće tablice ', False, '?', True, True, 'Zemun', 'https://www.polovniautomobili.com/auto-oglasi/19503952/kia-stonic-10-t-gdi-urban?attp=p1_pv0_pc1_pl1_plv0', 18950, 5149)</w:t>
      </w:r>
    </w:p>
    <w:p>
      <w:r>
        <w:t>(True, 'Fiat', '500X', 2021, 9000, 'Hečbek', 'Benzin', 999, 120, True, True, False, 'Euro 6 ', 'Prednji ', False, '4/5 vrata ', '5 sedišta ', True, 'Automatska klima ', 'Crna ', 'Bež ', 'Štof ', '06.2022. ', True, 'Domaće tablice ', False, '?', False, False, 'Novi Sad', 'https://www.polovniautomobili.com/auto-oglasi/19755341/fiat-500x-10?attp=p0_pv0_pc0_pl1_plv0', 18700, 27129)</w:t>
      </w:r>
    </w:p>
    <w:p>
      <w:r>
        <w:t>(True, 'Hyundai', 'Bayon', 2021, 10, 'Džip/SUV', 'Benzin', 1368, 99, True, True, False, 'Euro 6 ', 'Prednji ', False, '4/5 vrata ', '5 sedišta ', True, 'Automatska klima ', 'Braon ', 'Crna ', 'Štof ', 'Nije registrovan ', False, 'Na ime kupca ', False, '?', False, False, 'Sombor', 'https://www.polovniautomobili.com/auto-oglasi/19260526/hyundai-bayon-style?attp=p1_pv0_pc1_pl1_plv0', 18590, 11130)</w:t>
      </w:r>
    </w:p>
    <w:p>
      <w:r>
        <w:t>(True, 'Renault', 'Megane', 2021, 12000, 'Hečbek', 'Dizel', 1461, 116, True, True, False, 'Euro 6 ', 'Prednji ', False, '4/5 vrata ', '5 sedišta ', True, 'Automatska klima ', 'Siva ', 'Crna ', 'Kombinovana koža ', '06.2023. ', True, 'Domaće tablice ', False, '?', False, False, 'PETROVARADIN', 'https://www.polovniautomobili.com/auto-oglasi/19834406/renault-megane-15-dci?attp=p0_pv0_pc0_pl1_plv0', 18550, 45994)</w:t>
      </w:r>
    </w:p>
    <w:p>
      <w:r>
        <w:t>(True, 'Kia', 'Stonic', 2021, 5, 'Džip/SUV', 'Benzin', 1368, 101, True, True, False, 'Euro 6 ', 'Prednji ', False, '4/5 vrata ', '5 sedišta ', True, 'Automatska klima ', 'Plava ', 'Crna ', 'Štof ', 'Nije registrovan ', False, 'Na ime kupca ', False, '?', False, False, 'Novi Sad', 'https://www.polovniautomobili.com/auto-oglasi/19414564/kia-stonic-14-ex-urban?attp=p1_pv0_pc1_pl1_plv0', 18509, 7244)</w:t>
      </w:r>
    </w:p>
    <w:p>
      <w:r>
        <w:t>(True, 'Renault', 'Megane', 2021, 20870, 'Hečbek', 'Dizel', 1461, 116, True, True, False, 'Euro 6 ', 'Prednji ', False, '4/5 vrata ', '5 sedišta ', True, 'Automatska klima ', 'Crna ', 'Crna ', 'Štof ', '04.2023. ', True, 'Domaće tablice ', False, '?', False, False, 'Vršac', 'https://www.polovniautomobili.com/auto-oglasi/20020995/renault-megane-15dci?attp=p0_pv0_pc0_pl1_plv0', 18500, 36231)</w:t>
      </w:r>
    </w:p>
    <w:p>
      <w:r>
        <w:t>(True, 'Seat', 'Arona', 2021, 8063, 'Džip/SUV', 'Benzin', 999, 110, True, True, False, 'Euro 6 ', 'Prednji ', False, '4/5 vrata ', '5 sedišta ', True, 'Automatska klima ', 'Siva ', 'Siva ', 'Štof ', 'Nije registrovan ', False, 'Na ime kupca ', False, '?', False, False, 'Čačak', 'https://www.polovniautomobili.com/auto-oglasi/20062556/seat-arona-kamera?attp=p1_pv0_pc1_pl1_plv0', 18490, 4100)</w:t>
      </w:r>
    </w:p>
    <w:p>
      <w:r>
        <w:t>(True, 'Kia', 'cee`d', 2021, 7680, 'Hečbek', 'Benzin', 998, 120, True, True, False, 'Euro 6 ', 'Prednji ', False, '4/5 vrata ', '5 sedišta ', True, 'Automatska klima ', 'Crvena ', 'Crna ', 'Štof ', '01.2023. ', True, 'Domaće tablice ', False, '?', True, True, 'Zemun', 'https://www.polovniautomobili.com/auto-oglasi/19554962/kia-ceed-10-t-gdi?attp=p0_pv0_pc0_pl1_plv0', 18490, 30125)</w:t>
      </w:r>
    </w:p>
    <w:p>
      <w:r>
        <w:t>(True, 'Peugeot', '208', 2022, 0, 'Hečbek', 'Benzin', 1199, 76, True, True, False, 'Euro 6 ', 'Prednji ', False, '4/5 vrata ', '5 sedišta ', True, 'Automatska klima ', 'Žuta ', 'Crna ', 'Štof ', 'Nije registrovan ', False, 'Na ime kupca ', False, '?', False, False, 'Zrenjanin', 'https://www.polovniautomobili.com/auto-oglasi/20028083/peugeot-208-p2-style-12e-75?attp=p1_pv0_pc1_pl1_plv0', 18490, 8747)</w:t>
      </w:r>
    </w:p>
    <w:p>
      <w:r>
        <w:t>(True, 'Toyota', 'Yaris', 2022, 0, 'Hečbek', 'Benzin', 1490, 125, True, True, False, 'Euro 6 ', 'Prednji ', False, '4/5 vrata ', '5 sedišta ', True, 'Manuelna klima ', 'Bela ', 'Crna ', 'Štof ', 'Nije registrovan ', False, 'Domaće tablice ', False, '?', False, False, 'Niš', 'https://www.polovniautomobili.com/auto-oglasi/19693687/toyota-yaris-15-sol?attp=p1_pv0_pc1_pl1_plv0', 18390, 8593)</w:t>
      </w:r>
    </w:p>
    <w:p>
      <w:r>
        <w:t>(True, 'Kia', 'Stonic', 2022, 1, 'Džip/SUV', 'Benzin', 1368, 101, True, True, False, 'Euro 6 ', 'Prednji ', False, '4/5 vrata ', '5 sedišta ', True, 'Automatska klima ', 'Siva ', 'Crna ', 'Štof ', 'Nije registrovan ', False, 'Na ime kupca ', False, '?', True, True, 'Čačak', 'https://www.polovniautomobili.com/auto-oglasi/19869501/kia-stonic-14-mpi?attp=p1_pv0_pc1_pl1_plv0', 18389, 11143)</w:t>
      </w:r>
    </w:p>
    <w:p>
      <w:r>
        <w:t>(True, 'Hyundai', 'Bayon', 2022, 0, 'Džip/SUV', 'Benzin', 1368, 100, False, True, False, 'Euro 6 ', 'Prednji ', False, '4/5 vrata ', '5 sedišta ', True, 'Automatska klima ', 'Crna ', 'Crna ', 'Štof ', 'Nije registrovan ', False, 'Na ime kupca ', False, '?', False, False, 'Majur', 'https://www.polovniautomobili.com/auto-oglasi/19803626/hyundai-bayon-14-mpi-style?attp=p1_pv0_pc1_pl1_plv0', 18290, 10422)</w:t>
      </w:r>
    </w:p>
    <w:p>
      <w:r>
        <w:t>(True, 'Dacia', 'Jogger', 2022, 5, 'Karavan', 'Benzin', 999, 110, True, True, False, 'Euro 6 ', 'Prednji ', False, '4/5 vrata ', '5 sedišta ', True, 'Manuelna klima ', 'Siva ', '?', '?', 'Nije registrovan ', False, 'Na ime kupca ', False, '?', False, False, 'Jagodina', 'https://www.polovniautomobili.com/auto-oglasi/19996494/dacia-jogger-comfort-tce-110?attp=p1_pv0_pc1_pl1_plv0', 18010, 4324)</w:t>
      </w:r>
    </w:p>
    <w:p>
      <w:r>
        <w:t>(True, 'Dacia', 'Jogger', 2022, 3, 'Monovolumen (MiniVan)', 'Benzin', 999, 110, True, True, False, 'Euro 6 ', 'Prednji ', False, '4/5 vrata ', '5 sedišta ', True, 'Manuelna klima ', 'Siva ', 'Siva ', 'Štof ', 'Nije registrovan ', False, 'Na ime kupca ', False, 'Rumunija ', False, False, 'Pančevo', 'https://www.polovniautomobili.com/auto-oglasi/19968188/dacia-jogger-comfort-10-tce-110?attp=p1_pv0_pc1_pl1_plv0', 18010, 8084)</w:t>
      </w:r>
    </w:p>
    <w:p>
      <w:r>
        <w:t>(True, 'Ford', 'EcoSport', 2022, 0, 'Džip/SUV', 'Benzin', 998, 125, True, True, False, 'Euro 6 ', 'Prednji ', False, '4/5 vrata ', '5 sedišta ', True, 'Manuelna klima ', 'Bordo ', 'Crna ', 'Kombinovana koža ', 'Nije registrovan ', False, 'Na ime kupca ', False, '?', True, True, 'Šabac', 'https://www.polovniautomobili.com/auto-oglasi/17159792/ford-ecosport-titanium?attp=p1_pv0_pc1_pl1_plv0', 18000, 7121)</w:t>
      </w:r>
    </w:p>
    <w:p>
      <w:r>
        <w:t>(True, 'Ford', 'EcoSport', 2022, 0, 'Džip/SUV', 'Benzin', 998, 125, True, True, False, 'Euro 6 ', 'Prednji ', False, '4/5 vrata ', '5 sedišta ', True, 'Automatska klima ', 'Zlatna ', 'Crna ', '?', 'Nije registrovan ', False, 'Na ime kupca ', False, '?', True, True, 'Šabac', 'https://www.polovniautomobili.com/auto-oglasi/18768994/ford-ecosport-titanium?attp=p1_pv0_pc1_pl1_plv0', 18000, 7192)</w:t>
      </w:r>
    </w:p>
    <w:p>
      <w:r>
        <w:t>(True, 'Ford', 'EcoSport', 2022, 1, 'Džip/SUV', 'Benzin', 998, 125, True, True, False, 'Euro 6 ', 'Prednji ', False, '4/5 vrata ', '5 sedišta ', True, 'Automatska klima ', 'Plava ', 'Crna ', 'Kombinovana koža ', 'Nije registrovan ', False, 'Na ime kupca ', False, '?', True, False, 'Šabac', 'https://www.polovniautomobili.com/auto-oglasi/18837770/ford-ecosport-titanium?attp=p1_pv0_pc1_pl1_plv0', 18000, 7222)</w:t>
      </w:r>
    </w:p>
    <w:p>
      <w:r>
        <w:t>(True, 'Ford', 'EcoSport', 2022, 1, 'Džip/SUV', 'Benzin', 998, 125, True, True, False, 'Euro 6 ', 'Prednji ', False, '4/5 vrata ', '5 sedišta ', True, 'Automatska klima ', 'Siva ', 'Crna ', 'Štof ', 'Nije registrovan ', False, 'Na ime kupca ', False, '?', True, True, 'Šabac', 'https://www.polovniautomobili.com/auto-oglasi/18858316/ford-ecosport-titanium?attp=p1_pv0_pc1_pl1_plv0', 18000, 7223)</w:t>
      </w:r>
    </w:p>
    <w:p>
      <w:r>
        <w:t>(True, 'Škoda', 'Fabia', 2022, 4, 'Hečbek', 'Benzin', 999, 95, True, True, False, 'Euro 6 ', 'Prednji ', False, '4/5 vrata ', '5 sedišta ', True, 'Manuelna klima ', 'Siva ', 'Crna ', 'Štof ', 'Nije registrovan ', False, 'Domaće tablice ', False, '?', False, False, 'Beograd', 'https://www.polovniautomobili.com/auto-oglasi/19996858/skoda-fabia-4-serija?attp=p0_pv0_pc0_pl1_plv0', 18000, 43262)</w:t>
      </w:r>
    </w:p>
    <w:p>
      <w:r>
        <w:t>(True, 'Renault', 'Captur', 2021, 19000, 'Džip/SUV', 'Benzin', 999, 91, False, True, False, 'Euro 6 ', 'Prednji ', False, '4/5 vrata ', '5 sedišta ', True, 'Automatska klima ', 'Plava ', 'Crna ', '?', '04.2023. ', True, 'Domaće tablice ', False, '?', False, False, 'Beograd', 'https://www.polovniautomobili.com/auto-oglasi/20018771/renault-captur-intens?attp=p0_pv0_pc0_pl1_plv0', 17999, 36384)</w:t>
      </w:r>
    </w:p>
    <w:p>
      <w:r>
        <w:t>(True, 'Seat', 'Leon', 2021, 16195, 'Hečbek', 'Benzin', 999, 90, True, True, False, 'Euro 5 ', 'Prednji ', False, '4/5 vrata ', '5 sedišta ', True, 'Automatska klima ', 'Crna ', 'Crna ', 'Štof ', 'Nije registrovan ', False, 'Na ime kupca ', False, '?', False, False, 'Beograd', 'https://www.polovniautomobili.com/auto-oglasi/20052411/seat-leon-10-tsi?attp=p0_pv0_pc0_pl1_plv0', 17990, 22188)</w:t>
      </w:r>
    </w:p>
    <w:p>
      <w:r>
        <w:t>(True, 'Toyota', 'Yaris', 2022, 6, 'Hečbek', 'Benzin', 1490, 125, False, True, False, 'Euro 6 ', 'Prednji ', False, '4/5 vrata ', '5 sedišta ', True, 'Automatska klima ', 'Siva ', 'Crna ', 'Štof ', 'Nije registrovan ', False, 'Na ime kupca ', False, '?', True, False, 'Novi Sad', 'https://www.polovniautomobili.com/auto-oglasi/17923484/toyota-yaris-15-vvt-ie-sol?attp=p1_pv0_pc1_pl1_plv0', 17990, 8596)</w:t>
      </w:r>
    </w:p>
    <w:p>
      <w:r>
        <w:t>(True, 'Kia', 'Stonic', 2022, 4, 'Džip/SUV', 'Benzin', 1197, 84, True, True, False, 'Euro 6 ', 'Prednji ', False, '4/5 vrata ', '5 sedišta ', True, 'Automatska klima ', 'Crna ', 'Crna ', 'Štof ', 'Nije registrovan ', False, 'Na ime kupca ', False, '?', False, False, 'Subotica', 'https://www.polovniautomobili.com/auto-oglasi/19721953/kia-stonic-1-2-dpi-urban?attp=p1_pv0_pc1_pl1_plv0', 17809, 10417)</w:t>
      </w:r>
    </w:p>
    <w:p>
      <w:r>
        <w:t>(True, 'Kia', 'Stonic', 2021, 0, 'Džip/SUV', 'Benzin', 1248, 84, True, True, False, 'Euro 6 ', 'Prednji ', False, '4/5 vrata ', '5 sedišta ', True, 'Automatska klima ', 'Plava ', 'Crna ', 'Štof ', 'Nije registrovan ', False, 'Na ime kupca ', False, '?', True, True, 'Novi Sad', 'https://www.polovniautomobili.com/auto-oglasi/16122254/kia-stonic-125-urban-2022?attp=p1_pv0_pc1_pl1_plv0', 17809, 5467)</w:t>
      </w:r>
    </w:p>
    <w:p>
      <w:r>
        <w:t>(True, 'Peugeot', '208', 2021, 22000, 'Hečbek', 'Dizel', 1499, 102, True, True, True, 'Euro 6 ', 'Prednji ', False, '4/5 vrata ', '5 sedišta ', True, 'Manuelna klima ', 'Bela ', 'Siva ', 'Štof ', '04.2023. ', True, 'Domaće tablice ', False, '?', False, False, 'Beograd', 'https://www.polovniautomobili.com/auto-oglasi/19624517/peugeot-208-actpack-15hdi-100?attp=p1_pv0_pc1_pl1_plv0', 17800, 9620)</w:t>
      </w:r>
    </w:p>
    <w:p>
      <w:r>
        <w:t>(True, 'Dacia', 'Ostalo', 2022, 0, 'Karavan', 'Benzin', 999, 110, True, True, False, 'Euro 6 ', 'Prednji ', False, '4/5 vrata ', '5 sedišta ', True, 'Manuelna klima ', 'Plava ', 'Siva ', 'Štof ', 'Nije registrovan ', False, 'Na ime kupca ', False, '?', False, False, 'Šabac', 'https://www.polovniautomobili.com/auto-oglasi/19724221/dacia-tce-110?attp=p1_pv0_pc1_pl1_plv0', 17790, 10420)</w:t>
      </w:r>
    </w:p>
    <w:p>
      <w:r>
        <w:t>(True, 'Hyundai', 'Bayon', 2022, 0, 'Džip/SUV', 'Benzin', 1197, 84, False, True, False, 'Euro 6 ', 'Prednji ', False, '4/5 vrata ', '5 sedišta ', True, 'Automatska klima ', 'Plava ', 'Crna ', 'Štof ', 'Nije registrovan ', False, 'Na ime kupca ', False, '?', True, True, 'Niš', 'https://www.polovniautomobili.com/auto-oglasi/19734673/hyundai-bayon-12-mpi-style?attp=p1_pv0_pc1_pl1_plv0', 17690, 9067)</w:t>
      </w:r>
    </w:p>
    <w:p>
      <w:r>
        <w:t>(True, 'Dacia', 'Jogger', 2022, 5, 'Karavan', 'Benzin', 999, 109, True, True, False, 'Euro 6 ', 'Prednji ', False, '4/5 vrata ', '5 sedišta ', True, 'Manuelna klima ', 'Siva ', '?', 'Štof ', 'Nije registrovan ', False, 'Na ime kupca ', False, 'Rumunija ', False, False, 'Vrnjačka Banja', 'https://www.polovniautomobili.com/auto-oglasi/19896485/dacia-jogger-tce?attp=p1_pv0_pc1_pl1_plv0', 17690, 8003)</w:t>
      </w:r>
    </w:p>
    <w:p>
      <w:r>
        <w:t>(True, 'Kia', 'Stonic', 2022, 5, 'Džip/SUV', 'Benzin', 1197, 83, True, True, False, 'Euro 5 ', 'Prednji ', False, '4/5 vrata ', '5 sedišta ', True, 'Automatska klima ', 'Bela ', 'Crna ', 'Štof ', 'Nije registrovan ', False, 'Na ime kupca ', False, '?', True, True, 'Veternik', 'https://www.polovniautomobili.com/auto-oglasi/18046598/kia-stonic-12-ex-urban?attp=p1_pv0_pc1_pl1_plv0', 17689, 6592)</w:t>
      </w:r>
    </w:p>
    <w:p>
      <w:r>
        <w:t>(True, 'Kia', 'Stonic', 2022, 2, 'Džip/SUV', 'Benzin', 1197, 84, True, True, False, 'Euro 6 ', 'Prednji ', False, '4/5 vrata ', '5 sedišta ', True, 'Automatska klima ', 'Siva ', 'Crna ', 'Velur ', 'Nije registrovan ', False, 'Domaće tablice ', False, '?', False, False, 'Niš', 'https://www.polovniautomobili.com/auto-oglasi/18802902/kia-stonic-12-dpi?attp=p1_pv0_pc1_pl1_plv0', 17689, 9063)</w:t>
      </w:r>
    </w:p>
    <w:p>
      <w:r>
        <w:t>(True, 'Kia', 'Stonic', 2022, 3, 'Hečbek', 'Benzin', 1197, 83, True, True, False, 'Euro 6 ', 'Prednji ', False, '4/5 vrata ', '5 sedišta ', True, 'Automatska klima ', 'Siva ', 'Crna ', 'Štof ', 'Nije registrovan ', False, 'Na ime kupca ', False, '?', True, True, 'Veternik', 'https://www.polovniautomobili.com/auto-oglasi/18376131/kia-stonic-12-ex-urban?attp=p1_pv0_pc1_pl1_plv0', 17689, 8314)</w:t>
      </w:r>
    </w:p>
    <w:p>
      <w:r>
        <w:t>(True, 'Kia', 'Stonic', 2021, 1, 'Džip/SUV', 'Benzin', 1197, 84, True, True, False, 'Euro 6 ', 'Prednji ', False, '4/5 vrata ', '5 sedišta ', True, 'Automatska klima ', 'Bela ', 'Crna ', 'Štof ', 'Nije registrovan ', False, 'Na ime kupca ', False, '?', True, False, 'Čačak', 'https://www.polovniautomobili.com/auto-oglasi/19313412/kia-stonic-12-dpi-lx-urban?attp=p1_pv0_pc1_pl1_plv0', 17349, 6594)</w:t>
      </w:r>
    </w:p>
    <w:p>
      <w:r>
        <w:t>(True, 'Renault', 'Clio', 2022, 5, 'Hečbek', 'Benzin', 999, 90, True, True, False, 'Euro 6 ', 'Prednji ', False, '4/5 vrata ', '5 sedišta ', True, 'Manuelna klima ', 'Crna ', 'Crna ', 'Štof ', 'Nije registrovan ', False, 'Na ime kupca ', False, '?', False, False, 'Beograd', 'https://www.polovniautomobili.com/auto-oglasi/16259918/renault-clio-evolution-tce-90?attp=p1_pv0_pc1_pl1_plv0', 17310, 7479)</w:t>
      </w:r>
    </w:p>
    <w:p>
      <w:r>
        <w:t>(True, 'Renault', 'Clio', 2022, 5, 'Hečbek', 'Benzin', 999, 90, True, True, False, 'Euro 6 ', 'Prednji ', False, '4/5 vrata ', '5 sedišta ', True, 'Manuelna klima ', 'Crvena ', 'Crna ', 'Štof ', 'Nije registrovan ', False, 'Na ime kupca ', False, '?', False, False, 'Beograd', 'https://www.polovniautomobili.com/auto-oglasi/19399068/renault-clio-evolution-tce-90?attp=p1_pv0_pc1_pl1_plv0', 17310, 7538)</w:t>
      </w:r>
    </w:p>
    <w:p>
      <w:r>
        <w:t>(True, 'Dacia', 'Ostalo', 2022, 8000, 'Karavan', 'Benzin + Gas (TNG)', 999, 101, True, True, False, 'Euro 6 ', 'Prednji ', False, '4/5 vrata ', '5 sedišta ', True, 'Automatska klima ', 'Smeđa ', 'Crna ', 'Štof ', 'Nije registrovan ', False, 'Na ime kupca ', False, '?', False, False, 'Beograd', 'https://www.polovniautomobili.com/auto-oglasi/19098218/dacia-jogger-comfort?attp=p0_pv0_pc0_pl1_plv0', 17300, 35273)</w:t>
      </w:r>
    </w:p>
    <w:p>
      <w:r>
        <w:t>(True, 'Fiat', '500L', 2022, 3, 'Monovolumen (MiniVan)', 'Benzin', 1368, 95, True, True, False, 'Euro 6 ', 'Prednji ', False, '4/5 vrata ', '5 sedišta ', True, 'Automatska klima ', 'Crvena ', '?', 'Štof ', 'Nije registrovan ', False, 'Na ime kupca ', False, '?', True, True, 'Čačak', 'https://www.polovniautomobili.com/auto-oglasi/19431929/fiat-500l-14-sport?attp=p1_pv0_pc1_pl1_plv0', 17300, 4666)</w:t>
      </w:r>
    </w:p>
    <w:p>
      <w:r>
        <w:t>(True, 'Ford', 'Fiesta', 2022, 5, 'Hečbek', 'Benzin', 999, 101, False, True, False, 'Euro 6 ', 'Prednji ', False, '4/5 vrata ', '5 sedišta ', True, 'Automatska klima ', 'Bela ', 'Siva ', 'Štof ', 'Nije registrovan ', False, 'Na ime kupca ', False, '?', False, False, 'Kragujevac', 'https://www.polovniautomobili.com/auto-oglasi/19918854/ford-fiesta-isporuka-odmah?attp=p1_pv0_pc1_pl1_plv0', 17290, 5350)</w:t>
      </w:r>
    </w:p>
    <w:p>
      <w:r>
        <w:t>(True, 'Fiat', '500L', 2022, 0, 'Hečbek', 'Benzin', 1368, 95, False, True, False, 'Euro 6 ', 'Prednji ', False, '4/5 vrata ', '5 sedišta ', True, 'Automatska klima ', 'Crvena ', 'Crna ', 'Kombinovana koža ', 'Nije registrovan ', False, 'Na ime kupca ', False, '?', True, False, 'Niš', 'https://www.polovniautomobili.com/auto-oglasi/19371340/fiat-500l-14-sport?attp=p1_pv0_pc1_pl1_plv0', 17190, 4156)</w:t>
      </w:r>
    </w:p>
    <w:p>
      <w:r>
        <w:t>(True, 'Fiat', 'Tipo', 2022, 0, 'Hečbek', 'Benzin', 999, 101, True, True, False, 'Euro 6 ', 'Prednji ', False, '4/5 vrata ', '5 sedišta ', True, 'Automatska klima ', 'Plava ', 'Siva ', 'Štof ', 'Nije registrovan ', False, 'Na ime kupca ', False, 'Italija ', False, False, 'Novi Sad', 'https://www.polovniautomobili.com/auto-oglasi/18037621/fiat-tipo-10?attp=p1_pv0_pc1_pl1_plv0', 17190, 4659)</w:t>
      </w:r>
    </w:p>
    <w:p>
      <w:r>
        <w:t>(True, 'Kia', 'Rio', 2022, 5, 'Hečbek', 'Benzin', 1285, 84, True, True, False, 'Euro 6 ', 'Prednji ', False, '4/5 vrata ', '5 sedišta ', True, 'Automatska klima ', 'Crvena ', 'Crna ', 'Štof ', 'Nije registrovan ', False, 'Na ime kupca ', False, '?', True, False, 'Veternik', 'https://www.polovniautomobili.com/auto-oglasi/16999679/kia-rio-12-ex-vision?attp=p1_pv0_pc1_pl1_plv0', 17039, 10022)</w:t>
      </w:r>
    </w:p>
    <w:p>
      <w:r>
        <w:t>(True, 'Nissan', 'Micra', 2022, 0, 'Hečbek', 'Benzin', 999, 92, False, True, False, 'Euro 6 ', 'Prednji ', False, '4/5 vrata ', '5 sedišta ', True, 'Automatska klima ', 'Siva ', 'Crna ', 'Kombinovana koža ', 'Nije registrovan ', False, 'Na ime kupca ', False, '?', False, False, 'Novi Sad', 'https://www.polovniautomobili.com/auto-oglasi/18989664/nissan-micra-10-n-sport-sp-cld?attp=p1_pv0_pc1_pl1_plv0', 17000, 3704)</w:t>
      </w:r>
    </w:p>
    <w:p>
      <w:r>
        <w:t>(True, 'Ford', 'Fiesta', 2022, 0, 'Hečbek', 'Benzin', 998, 101, False, True, False, 'Euro 6 ', 'Prednji ', False, '4/5 vrata ', '5 sedišta ', True, 'Automatska klima ', 'Crvena ', 'Crna ', 'Štof ', 'Nije registrovan ', False, 'Na ime kupca ', False, 'Nemačka ', False, False, 'Novi Sad', 'https://www.polovniautomobili.com/auto-oglasi/14718247/ford-fiesta-titanium-ecoboost?attp=p1_pv0_pc1_pl1_plv0', 16990, 11488)</w:t>
      </w:r>
    </w:p>
    <w:p>
      <w:r>
        <w:t>(True, 'Ford', 'Fiesta', 2022, 0, 'Hečbek', 'Benzin', 998, 101, False, True, False, 'Euro 6 ', 'Prednji ', False, '4/5 vrata ', '5 sedišta ', True, 'Automatska klima ', 'Crvena ', 'Crna ', 'Štof ', 'Nije registrovan ', False, 'Na ime kupca ', False, '?', True, True, 'Beograd', 'https://www.polovniautomobili.com/auto-oglasi/20052448/ford-fiesta-10-ecoboost-100?attp=p1_pv0_pc1_pl1_plv0', 16990, 5978)</w:t>
      </w:r>
    </w:p>
    <w:p>
      <w:r>
        <w:t>(True, 'Ford', 'EcoSport', 2021, 31630, 'Džip/SUV', 'Benzin', 998, 125, True, True, False, 'Euro 6 ', 'Prednji ', False, '4/5 vrata ', '5 sedišta ', True, 'Automatska klima ', 'Siva ', '?', '?', '10.2022. ', True, 'Domaće tablice ', False, '?', False, False, 'Šabac', 'https://www.polovniautomobili.com/auto-oglasi/19832876/ford-ecosport-10-ecoboost-125?attp=p0_pv0_pc0_pl1_plv0', 16950, 24502)</w:t>
      </w:r>
    </w:p>
    <w:p>
      <w:r>
        <w:t>(True, 'Dacia', 'Ostalo', 2022, 1, 'Karavan', 'Benzin', 999, 110, True, True, False, 'Euro 6 ', 'Prednji ', False, '4/5 vrata ', '5 sedišta ', True, 'Manuelna klima ', 'Plava ', 'Crna ', '?', 'Nije registrovan ', False, 'Domaće tablice ', False, '?', False, False, 'Zrenjanin', 'https://www.polovniautomobili.com/auto-oglasi/19155306/dacia-dacia-jogger?attp=p1_pv0_pc1_pl1_plv0', 16900, 11128)</w:t>
      </w:r>
    </w:p>
    <w:p>
      <w:r>
        <w:t>(True, 'Nissan', 'Micra', 2022, 0, 'Hečbek', 'Benzin', 999, 92, False, True, False, 'Euro 6 ', 'Prednji ', False, '4/5 vrata ', '5 sedišta ', True, 'Automatska klima ', 'Crvena ', 'Crna ', 'Kombinovana koža ', 'Nije registrovan ', False, 'Na ime kupca ', False, '?', False, False, 'Beograd', 'https://www.polovniautomobili.com/auto-oglasi/19012505/nissan-micra-n-sport-sp-cld?attp=p1_pv0_pc1_pl1_plv0', 16900, 5374)</w:t>
      </w:r>
    </w:p>
    <w:p>
      <w:r>
        <w:t>(True, 'Nissan', 'Micra', 2022, 1, 'Hečbek', 'Benzin', 999, 92, True, True, False, 'Euro 6 ', 'Prednji ', False, '4/5 vrata ', '5 sedišta ', True, 'Automatska klima ', 'Crvena ', 'Crna ', 'Kombinovana koža ', 'Nije registrovan ', False, 'Na ime kupca ', False, '?', False, False, 'Subotica', 'https://www.polovniautomobili.com/auto-oglasi/20035218/nissan-micra-10-nsport?attp=p1_pv0_pc1_pl1_plv0', 16900, 8057)</w:t>
      </w:r>
    </w:p>
    <w:p>
      <w:r>
        <w:t>(True, 'Hyundai', 'i20', 2022, 0, 'Hečbek', 'Benzin', 1368, 101, False, True, False, 'Euro 6 ', 'Prednji ', False, '4/5 vrata ', '5 sedišta ', True, 'Automatska klima ', 'Bež ', 'Crna ', 'Štof ', 'Nije registrovan ', False, 'Na ime kupca ', False, '?', True, False, 'Niš', 'https://www.polovniautomobili.com/auto-oglasi/19629037/hyundai-i20-14-premium?attp=p1_pv0_pc1_pl1_plv0', 16590, 11233)</w:t>
      </w:r>
    </w:p>
    <w:p>
      <w:r>
        <w:t>(True, 'Renault', 'Clio', 2022, 5, 'Hečbek', 'Benzin', 999, 90, True, True, False, 'Euro 6 ', 'Prednji ', True, '4/5 vrata ', '5 sedišta ', True, 'Manuelna klima ', 'Siva ', 'Crna ', 'Štof ', 'Nije registrovan ', False, 'Na ime kupca ', False, '?', False, False, 'Beograd', 'https://www.polovniautomobili.com/auto-oglasi/19398949/renault-clio-evolution-tce-90?attp=p1_pv0_pc1_pl1_plv0', 16420, 7539)</w:t>
      </w:r>
    </w:p>
    <w:p>
      <w:r>
        <w:t>(True, 'Dacia', 'Jogger', 2022, 5, 'Monovolumen (MiniVan)', 'Benzin', 999, 110, False, True, False, 'Euro 6 ', 'Prednji ', False, '4/5 vrata ', '5 sedišta ', True, 'Manuelna klima ', 'Bela ', 'Siva ', 'Štof ', 'Nije registrovan ', False, 'Na ime kupca ', False, '?', False, False, 'Niš', 'https://www.polovniautomobili.com/auto-oglasi/19986160/dacia-jogger-essential-10tce-110?attp=p0_pv0_pc0_pl1_plv0', 16390, 20321)</w:t>
      </w:r>
    </w:p>
    <w:p>
      <w:r>
        <w:t>(True, 'Nissan', 'Micra', 2022, 0, 'Hečbek', 'Benzin', 999, 92, False, True, False, 'Euro 6 ', 'Prednji ', False, '4/5 vrata ', '5 sedišta ', True, 'Automatska klima ', 'Bela ', 'Siva ', 'Prirodna koža ', 'Nije registrovan ', False, 'Na ime kupca ', False, '?', False, False, 'Kragujevac', 'https://www.polovniautomobili.com/auto-oglasi/18141411/nissan-micra-10-n-sport-sp?attp=p1_pv0_pc1_pl1_plv0', 16390, 8585)</w:t>
      </w:r>
    </w:p>
    <w:p>
      <w:r>
        <w:t>(True, 'Škoda', 'Kamiq', 2022, 0, 'Džip/SUV', 'Benzin', 999, 95, False, True, False, 'Euro 6 ', 'Prednji ', False, '4/5 vrata ', '5 sedišta ', True, 'Manuelna klima ', 'Siva ', 'Crna ', 'Štof ', 'Nije registrovan ', False, 'Na ime kupca ', False, 'Češka ', False, False, 'Veternik', 'https://www.polovniautomobili.com/auto-oglasi/18453109/skoda-kamiq-active-10-tsi?attp=p1_pv0_pc1_pl1_plv0', 16308, 10018)</w:t>
      </w:r>
    </w:p>
    <w:p>
      <w:r>
        <w:t>(True, 'Hyundai', 'i20', 2022, 0, 'Hečbek', 'Benzin', 1197, 84, False, True, False, 'Euro 6 ', 'Prednji ', False, '4/5 vrata ', '5 sedišta ', True, 'Manuelna klima ', 'Siva ', 'Siva ', 'Štof ', 'Nije registrovan ', False, 'Na ime kupca ', False, '?', False, False, 'Novi Sad', 'https://www.polovniautomobili.com/auto-oglasi/17690422/hyundai-i20-12-mpi-premium-plus?attp=p1_pv0_pc1_pl1_plv0', 16290, 6590)</w:t>
      </w:r>
    </w:p>
    <w:p>
      <w:r>
        <w:t>(True, 'Hyundai', 'i20', 2022, 1, 'Hečbek', 'Benzin', 1289, 84, True, True, False, 'Euro 6 ', 'Prednji ', False, '4/5 vrata ', '5 sedišta ', True, 'Automatska klima ', 'Bež ', 'Crna ', 'Štof ', 'Nije registrovan ', False, 'Na ime kupca ', False, '?', False, False, 'Jagodina', 'https://www.polovniautomobili.com/auto-oglasi/18101730/hyundai-i20-12?attp=p1_pv0_pc1_pl1_plv0', 16290, 4143)</w:t>
      </w:r>
    </w:p>
    <w:p>
      <w:r>
        <w:t>(True, 'Renault', 'Clio', 2022, 5, 'Hečbek', 'Benzin', 999, 90, False, True, False, 'Euro 6 ', 'Prednji ', False, '4/5 vrata ', '5 sedišta ', True, 'Manuelna klima ', 'Crvena ', 'Crna ', 'Štof ', 'Nije registrovan ', False, 'Na ime kupca ', False, '?', False, False, 'Beograd', 'https://www.polovniautomobili.com/auto-oglasi/17699087/renault-clio-limited-tce-90?attp=p1_pv0_pc1_pl1_plv0', 16120, 7481)</w:t>
      </w:r>
    </w:p>
    <w:p>
      <w:r>
        <w:t>(True, 'Dacia', 'Duster', 2021, 8000, 'Džip/SUV', 'Benzin', 999, 101, True, True, False, 'Euro 6 ', 'Prednji ', False, '4/5 vrata ', '5 sedišta ', True, 'Manuelna klima ', 'Narandžasta ', 'Crna ', 'Štof ', '03.2023. ', True, 'Na ime kupca ', False, '?', False, False, 'Beograd', 'https://www.polovniautomobili.com/auto-oglasi/19634321/dacia-duster-comfort-10-tce-90?attp=p0_pv0_pc0_pl1_plv0', 16100, 39194)</w:t>
      </w:r>
    </w:p>
    <w:p>
      <w:r>
        <w:t>(True, 'Fiat', '500L', 2021, 4200, 'Hečbek', 'Benzin', 1368, 95, True, True, False, 'Euro 6 ', 'Prednji ', False, '4/5 vrata ', '5 sedišta ', True, 'Automatska klima ', 'Crvena ', 'Crna ', 'Štof ', '03.2023. ', True, 'Domaće tablice ', False, '?', False, False, 'Niš', 'https://www.polovniautomobili.com/auto-oglasi/20068849/fiat-500l-14-95?attp=p0_pv0_pc0_pl1_plv0', 16000, 12375)</w:t>
      </w:r>
    </w:p>
    <w:p>
      <w:r>
        <w:t>(True, 'Lada', 'Niva', 2021, 24, 'Džip/SUV', 'Benzin', 1690, 82, False, True, False, 'Euro 5 ', '4x4 ', False, '2/3 vrata ', '4 sedišta ', True, 'Manuelna klima ', 'Siva ', 'Siva ', 'Štof ', 'Nije registrovan ', False, 'Na ime kupca ', False, '?', False, False, 'Novi Sad', 'https://www.polovniautomobili.com/auto-oglasi/18304406/lada-niva-17i?attp=p0_pv0_pc0_pl1_plv0', 16000, 28586)</w:t>
      </w:r>
    </w:p>
    <w:p>
      <w:r>
        <w:t>(True, 'Ford', 'Fiesta', 2022, 1, 'Hečbek', 'Benzin', 1084, 75, True, True, False, 'Euro 6 ', 'Prednji ', False, '4/5 vrata ', '5 sedišta ', True, 'Manuelna klima ', 'Bordo ', 'Crna ', 'Štof ', 'Nije registrovan ', False, 'Na ime kupca ', False, '?', True, True, 'Šabac', 'https://www.polovniautomobili.com/auto-oglasi/19770283/ford-fiesta-multimedia-alu?attp=p0_pv0_pc0_pl1_plv0', 15990, 18313)</w:t>
      </w:r>
    </w:p>
    <w:p>
      <w:r>
        <w:t>(True, 'Fiat', '500L', 2022, 0, 'Hečbek', 'Benzin', 1368, 95, True, True, False, 'Euro 6 ', 'Prednji ', False, '4/5 vrata ', '5 sedišta ', True, 'Automatska klima ', 'Crvena ', 'Crna ', 'Štof ', 'Nije registrovan ', False, 'Na ime kupca ', False, '?', False, False, 'Subotica', 'https://www.polovniautomobili.com/auto-oglasi/19637391/fiat-500l-14-odmah-dostupan?attp=p1_pv0_pc1_pl1_plv0', 15990, 11140)</w:t>
      </w:r>
    </w:p>
    <w:p>
      <w:r>
        <w:t>(True, 'Nissan', 'Micra', 2021, 8000, 'Hečbek', 'Benzin', 999, 91, True, True, False, 'Euro 6 ', 'Prednji ', False, '4/5 vrata ', '5 sedišta ', True, 'Automatska klima ', 'Narandžasta ', 'Crna ', 'Štof ', '02.2023. ', True, 'Domaće tablice ', False, '?', False, False, 'Beograd', 'https://www.polovniautomobili.com/auto-oglasi/19563329/nissan-micra-tekna?attp=p0_pv0_pc0_pl1_plv0', 15990, 35137)</w:t>
      </w:r>
    </w:p>
    <w:p>
      <w:r>
        <w:t>(True, 'Toyota', 'Yaris', 2021, 10400, 'Hečbek', 'Benzin', 1490, 125, True, True, False, 'Euro 6 ', 'Prednji ', False, '4/5 vrata ', '5 sedišta ', True, 'Manuelna klima ', 'Crna ', 'Siva ', 'Štof ', '11.2022. ', True, 'Domaće tablice ', False, '?', True, True, 'Novi Sad', 'https://www.polovniautomobili.com/auto-oglasi/20062479/toyota-yaris-15-vvt-ie-hb-5d?attp=p0_pv0_pc0_pl1_plv0', 15900, 17474)</w:t>
      </w:r>
    </w:p>
    <w:p>
      <w:r>
        <w:t>(True, 'Peugeot', '208', 2021, 7000, 'Hečbek', 'Benzin', 1199, 75, True, True, False, 'Euro 6 ', 'Prednji ', False, '4/5 vrata ', '5 sedišta ', True, 'Manuelna klima ', 'Siva ', '?', '?', '07.2022. ', True, 'Domaće tablice ', False, '?', False, False, 'Beograd', 'https://www.polovniautomobili.com/auto-oglasi/20062535/peugeot-208-active-pack?attp=p0_pv0_pc0_pl1_plv0', 15900, 17469)</w:t>
      </w:r>
    </w:p>
    <w:p>
      <w:r>
        <w:t>(True, 'Dacia', 'Stepway', 2022, 1, 'Hečbek', 'Benzin + Gas (TNG)', 999, 91, True, True, False, 'Euro 6 ', 'Prednji ', False, '4/5 vrata ', '5 sedišta ', True, 'Manuelna klima ', 'Siva ', 'Crna ', 'Štof ', 'Nije registrovan ', False, 'Domaće tablice ', False, '?', False, False, 'Zrenjanin', 'https://www.polovniautomobili.com/auto-oglasi/19041435/dacia-stepway?attp=p1_pv0_pc1_pl1_plv0', 15750, 7998)</w:t>
      </w:r>
    </w:p>
    <w:p>
      <w:r>
        <w:t>(True, 'Hyundai', 'i20', 2022, 5, 'Hečbek', 'Benzin', 1197, 84, True, True, False, 'Euro 6 ', 'Prednji ', False, '4/5 vrata ', '5 sedišta ', True, 'Automatska klima ', 'Bež ', 'Crna ', 'Štof ', 'Nije registrovan ', False, 'Domaće tablice ', False, '?', False, False, 'Majur', 'https://www.polovniautomobili.com/auto-oglasi/18294200/hyundai-i20-12-mpi-premium?attp=p1_pv0_pc1_pl1_plv0', 15690, 4151)</w:t>
      </w:r>
    </w:p>
    <w:p>
      <w:r>
        <w:t>(True, 'Dacia', 'Logan', 2022, 1, 'Limuzina', 'Benzin', 999, 90, True, True, False, 'Euro 6 ', 'Prednji ', True, '4/5 vrata ', '5 sedišta ', True, 'Automatska klima ', 'Crna ', 'Crna ', 'Štof ', 'Nije registrovan ', False, 'Na ime kupca ', False, '?', True, True, 'Beograd', 'https://www.polovniautomobili.com/auto-oglasi/19900766/dacia-logan-10-tce-90-cvt?attp=p0_pv0_pc0_pl1_plv0', 15590, 26552)</w:t>
      </w:r>
    </w:p>
    <w:p>
      <w:r>
        <w:t>(True, 'Dacia', 'Logan', 2022, 0, 'Limuzina', 'Benzin', 999, 91, True, True, False, 'Euro 6 ', 'Prednji ', True, '4/5 vrata ', '5 sedišta ', True, 'Automatska klima ', 'Crna ', 'Crna ', 'Štof ', 'Nije registrovan ', False, 'Na ime kupca ', False, '?', True, True, 'Beograd', 'https://www.polovniautomobili.com/auto-oglasi/19900587/dacia-logan-10-tce-90-cvt?attp=p1_pv0_pc1_pl1_plv0', 15590, 7577)</w:t>
      </w:r>
    </w:p>
    <w:p>
      <w:r>
        <w:t>(True, 'Fiat', '500L', 2021, 1650, 'Monovolumen (MiniVan)', 'Benzin', 1368, 95, True, True, False, 'Euro 6 ', 'Prednji ', False, '4/5 vrata ', '5 sedišta ', True, 'Automatska klima ', 'Crvena ', 'Crna ', 'Štof ', '12.2022. ', True, 'Domaće tablice ', False, '?', False, False, 'Beograd', 'https://www.polovniautomobili.com/auto-oglasi/20066062/fiat-500l-14b?attp=p0_pv0_pc0_pl1_plv0', 15500, 15688)</w:t>
      </w:r>
    </w:p>
    <w:p>
      <w:r>
        <w:t>(True, 'Hyundai', 'i10', 2021, 0, 'Hečbek', 'Benzin', 1248, 83, False, True, False, 'Euro 6 ', 'Prednji ', True, '4/5 vrata ', '5 sedišta ', True, 'Automatska klima ', 'Plava ', 'Crna ', 'Štof ', 'Nije registrovan ', False, 'Na ime kupca ', False, '?', False, False, 'Niš', 'https://www.polovniautomobili.com/auto-oglasi/18048081/hyundai-i10-12-5at-impression?attp=p1_pv0_pc1_pl1_plv0', 15440, 9064)</w:t>
      </w:r>
    </w:p>
    <w:p>
      <w:r>
        <w:t>(True, 'Kia', 'Rio', 2021, 1, 'Hečbek', 'Benzin', 1197, 84, True, True, False, 'Euro 6 ', 'Prednji ', False, '4/5 vrata ', '5 sedišta ', True, 'Manuelna klima ', 'Siva ', 'Crna ', 'Štof ', 'Nije registrovan ', False, 'Na ime kupca ', False, '?', False, False, 'Čačak', 'https://www.polovniautomobili.com/auto-oglasi/19313427/kia-rio-12-lx-edition?attp=p1_pv0_pc1_pl1_plv0', 15439, 6595)</w:t>
      </w:r>
    </w:p>
    <w:p>
      <w:r>
        <w:t>(True, 'Kia', 'Rio', 2022, 2, 'Hečbek', 'Benzin', 1197, 84, True, True, False, 'Euro 6 ', 'Prednji ', False, '4/5 vrata ', '5 sedišta ', True, 'Manuelna klima ', 'Siva ', 'Crna ', 'Velur ', 'Nije registrovan ', False, 'Domaće tablice ', False, '?', False, False, 'Niš', 'https://www.polovniautomobili.com/auto-oglasi/18802974/kia-rio-12-dpi?attp=p1_pv0_pc1_pl1_plv0', 15439, 8590)</w:t>
      </w:r>
    </w:p>
    <w:p>
      <w:r>
        <w:t>(True, 'Kia', 'Rio', 2022, 4, 'Hečbek', 'Benzin', 1250, 86, True, True, False, 'Euro 6 ', 'Prednji ', False, '4/5 vrata ', '5 sedišta ', True, 'Manuelna klima ', 'Crvena ', 'Crna ', 'Štof ', 'Nije registrovan ', False, 'Na ime kupca ', False, '?', True, True, 'Veternik', 'https://www.polovniautomobili.com/auto-oglasi/16798231/kia-rio-12-ex-edition?attp=p1_pv0_pc1_pl1_plv0', 15439, 7118)</w:t>
      </w:r>
    </w:p>
    <w:p>
      <w:r>
        <w:t>(True, 'Fiat', '500L', 2022, 11, 'Hečbek', 'Benzin', 1360, 95, True, True, False, 'Euro 6 ', 'Prednji ', False, '4/5 vrata ', '5 sedišta ', True, 'Automatska klima ', 'Zelena ', 'Siva ', 'Štof ', 'Nije registrovan ', False, 'Na ime kupca ', False, '?', False, False, 'Orom', 'https://www.polovniautomobili.com/auto-oglasi/19979094/fiat-500l-14?attp=p0_pv0_pc0_pl1_plv0', 15200, 46771)</w:t>
      </w:r>
    </w:p>
    <w:p>
      <w:r>
        <w:t>(True, 'Dacia', 'Stepway', 2022, 1, 'Hečbek', 'Benzin', 999, 90, True, True, False, 'Euro 6 ', 'Prednji ', False, '4/5 vrata ', '5 sedišta ', True, 'Manuelna klima ', 'Narandžasta ', 'Crna ', 'Štof ', 'Nije registrovan ', False, 'Domaće tablice ', False, '?', False, False, 'Zrenjanin', 'https://www.polovniautomobili.com/auto-oglasi/17923424/dacia-stepway?attp=p1_pv0_pc1_pl1_plv0', 15170, 9053)</w:t>
      </w:r>
    </w:p>
    <w:p>
      <w:r>
        <w:t>(True, 'Fiat', 'Tipo', 2021, 1, 'Hečbek', 'Benzin', 1368, 95, True, True, False, 'Euro 6 ', 'Prednji ', False, '4/5 vrata ', '5 sedišta ', True, 'Manuelna klima ', 'Siva ', 'Siva ', 'Štof ', 'Nije registrovan ', False, 'Na ime kupca ', False, '?', True, True, 'Čačak', 'https://www.polovniautomobili.com/auto-oglasi/18071893/fiat-tipo-14-city-life-promo?attp=p1_pv0_pc1_pl1_plv0', 15100, 9998)</w:t>
      </w:r>
    </w:p>
    <w:p>
      <w:r>
        <w:t>(True, 'Dacia', 'Logan', 2022, 1, 'Limuzina', 'Benzin + Gas (TNG)', 999, 101, True, True, False, 'Euro 6 ', 'Prednji ', False, '4/5 vrata ', '5 sedišta ', True, 'Automatska klima ', 'Siva ', 'Crna ', 'Štof ', 'Nije registrovan ', False, 'Na ime kupca ', False, '?', False, False, 'Beograd', 'https://www.polovniautomobili.com/auto-oglasi/19900804/dacia-logan-10-eco-g-100?attp=p1_pv0_pc1_pl1_plv0', 15070, 7576)</w:t>
      </w:r>
    </w:p>
    <w:p>
      <w:r>
        <w:t>(True, 'Dacia', 'Logan', 2022, 1, 'Limuzina', 'Benzin + Gas (TNG)', 999, 101, True, True, False, 'Euro 6 ', 'Prednji ', False, '4/5 vrata ', '5 sedišta ', True, 'Automatska klima ', 'Siva ', 'Crna ', 'Štof ', 'Nije registrovan ', False, 'Na ime kupca ', False, '?', False, False, 'Beograd', 'https://www.polovniautomobili.com/auto-oglasi/19901950/dacia-logan-10-eco-g-100?attp=p1_pv0_pc1_pl1_plv0', 15070, 7547)</w:t>
      </w:r>
    </w:p>
    <w:p>
      <w:r>
        <w:t>(True, 'Fiat', '500', 2022, 0, 'Kupe', 'Benzin', 999, 70, True, True, False, 'Euro 6 ', 'Prednji ', False, '2/3 vrata ', '4 sedišta ', True, 'Automatska klima ', 'Plava ', 'Bež ', 'Kombinovana koža ', 'Nije registrovan ', False, 'Na ime kupca ', False, '?', True, True, 'Beograd', 'https://www.polovniautomobili.com/auto-oglasi/19800318/fiat-500-10-dolcevita?attp=p1_pv0_pc1_pl1_plv0', 15040, 10887)</w:t>
      </w:r>
    </w:p>
    <w:p>
      <w:r>
        <w:t>(True, 'Fiat', '500', 2022, 0, 'Kupe', 'Benzin', 999, 69, True, True, False, 'Euro 6 ', 'Prednji ', False, '2/3 vrata ', '4 sedišta ', True, 'Automatska klima ', 'Crvena ', 'Bež ', 'Kombinovana koža ', 'Nije registrovan ', False, 'Na ime kupca ', False, '?', True, True, 'Beograd', 'https://www.polovniautomobili.com/auto-oglasi/19800359/fiat-500-10-dolcevita?attp=p1_pv0_pc1_pl1_plv0', 15040, 10893)</w:t>
      </w:r>
    </w:p>
    <w:p>
      <w:r>
        <w:t>(True, 'Fiat', '500', 2022, 1, 'Hečbek', 'Benzin', 999, 69, True, True, False, 'Euro 6 ', 'Prednji ', False, '2/3 vrata ', '4 sedišta ', True, 'Automatska klima ', 'Bela ', 'Crna ', 'Kombinovana koža ', 'Nije registrovan ', False, 'Na ime kupca ', False, '?', True, True, 'Čačak', 'https://www.polovniautomobili.com/auto-oglasi/19667503/fiat-500-10-bsg-hybrid-sport?attp=p1_pv0_pc1_pl1_plv0', 15040, 7567)</w:t>
      </w:r>
    </w:p>
    <w:p>
      <w:r>
        <w:t>(True, 'Volkswagen', 'up!', 2022, 0, 'Hečbek', 'Benzin', 999, 65, True, True, False, 'Euro 6 ', 'Prednji ', False, '4/5 vrata ', '4 sedišta ', True, 'Manuelna klima ', 'Siva ', '?', '?', 'Nije registrovan ', False, 'Na ime kupca ', False, '?', False, False, 'Subotica', 'https://www.polovniautomobili.com/auto-oglasi/20012460/volkswagen-up-10?attp=p1_pv0_pc1_pl1_plv0', 14990, 10695)</w:t>
      </w:r>
    </w:p>
    <w:p>
      <w:r>
        <w:t>(True, 'Citroen', 'C3', 2021, 9800, 'Hečbek', 'Benzin', 1199, 83, True, True, False, 'Euro 6 ', 'Prednji ', False, '4/5 vrata ', '5 sedišta ', True, 'Automatska klima ', 'Plava ', 'Siva ', 'Štof ', '09.2022. ', True, 'Na ime kupca ', False, '?', True, False, 'Novi Sad', 'https://www.polovniautomobili.com/auto-oglasi/20061817/citroen-c3-12-puretech?attp=p1_pv0_pc1_pl1_plv0', 14990, 4582)</w:t>
      </w:r>
    </w:p>
    <w:p>
      <w:r>
        <w:t>(True, 'Fiat', '500C', 2022, 0, 'Hečbek', 'Benzin', 999, 69, False, True, False, 'Euro 6 ', 'Prednji ', False, '2/3 vrata ', '5 sedišta ', True, 'Manuelna klima ', 'Narandžasta ', 'Crna ', 'Štof ', 'Nije registrovan ', False, 'Na ime kupca ', False, '?', False, False, 'Kragujevac', 'https://www.polovniautomobili.com/auto-oglasi/19623416/fiat-500c-10-bsg-cult?attp=p0_pv0_pc0_pl1_plv0', 14990, 13204)</w:t>
      </w:r>
    </w:p>
    <w:p>
      <w:r>
        <w:t>(True, 'Opel', 'Corsa F', 2021, 490, 'Hečbek', 'Benzin', 1199, 75, True, True, False, 'Euro 6 ', 'Prednji ', False, '4/5 vrata ', '5 sedišta ', True, 'Manuelna klima ', 'Siva ', 'Crna ', 'Štof ', 'Nije registrovan ', False, 'Na ime kupca ', False, 'Francuska ', False, False, 'Kragujevac', 'https://www.polovniautomobili.com/auto-oglasi/19982032/opel-corsa-f-12-puretech-75?attp=p0_pv0_pc0_pl1_plv0', 14990, 22410)</w:t>
      </w:r>
    </w:p>
    <w:p>
      <w:r>
        <w:t>(True, 'Hyundai', 'i20', 2022, 5, 'Hečbek', 'Benzin', 1197, 83, False, True, False, 'Euro 6 ', 'Prednji ', False, '4/5 vrata ', '5 sedišta ', True, 'Automatska klima ', 'Bela ', 'Crna ', 'Štof ', 'Nije registrovan ', False, 'Na ime kupca ', False, '?', False, False, 'Kraljevo', 'https://www.polovniautomobili.com/auto-oglasi/18092363/hyundai-i20-12-mpi-style?attp=p1_pv0_pc1_pl1_plv0', 14790, 4661)</w:t>
      </w:r>
    </w:p>
    <w:p>
      <w:r>
        <w:t>(True, 'Hyundai', 'i20', 2022, 0, 'Hečbek', 'Benzin', 1197, 84, False, True, False, 'Euro 6 ', 'Prednji ', False, '4/5 vrata ', '5 sedišta ', True, 'Automatska klima ', 'Crvena ', 'Crna ', 'Štof ', 'Nije registrovan ', False, 'Na ime kupca ', False, '?', True, True, 'Niš', 'https://www.polovniautomobili.com/auto-oglasi/19667790/hyundai-i20-12-mpi-style?attp=p1_pv0_pc1_pl1_plv0', 14790, 7568)</w:t>
      </w:r>
    </w:p>
    <w:p>
      <w:r>
        <w:t>(True, 'Fiat', '500', 2022, 2, 'Hečbek', 'Hibridni pogon', 999, 69, True, True, False, 'Euro 6 ', 'Prednji ', False, '2/3 vrata ', '4 sedišta ', True, 'Automatska klima ', 'Bela ', 'Druga ', 'Kombinovana koža ', 'Nije registrovan ', False, 'Na ime kupca ', False, '?', False, False, 'Zemun', 'https://www.polovniautomobili.com/auto-oglasi/19956202/fiat-500-10-dostupan?attp=p1_pv0_pc1_pl1_plv0', 14540, 9355)</w:t>
      </w:r>
    </w:p>
    <w:p>
      <w:r>
        <w:t>(True, 'Fiat', '500', 2022, 1, 'Hečbek', 'Benzin', 999, 69, True, True, False, 'Euro 6 ', 'Prednji ', False, '2/3 vrata ', '4 sedišta ', True, 'Automatska klima ', 'Crvena ', 'Druga ', 'Kombinovana koža ', 'Nije registrovan ', False, 'Na ime kupca ', False, '?', True, True, 'Čačak', 'https://www.polovniautomobili.com/auto-oglasi/19704199/fiat-500-10-hybrid-dolcevita?attp=p0_pv0_pc0_pl1_plv0', 14540, 13236)</w:t>
      </w:r>
    </w:p>
    <w:p>
      <w:r>
        <w:t>(True, 'Dacia', 'Logan', 2022, 1, 'Limuzina', 'Benzin', 999, 90, True, True, False, 'Euro 6 ', 'Prednji ', False, '4/5 vrata ', '5 sedišta ', True, 'Automatska klima ', 'Siva ', 'Crna ', 'Štof ', 'Nije registrovan ', False, 'Na ime kupca ', False, '?', True, True, 'Beograd', 'https://www.polovniautomobili.com/auto-oglasi/19900992/dacia-logan-10-tce-90?attp=p1_pv0_pc1_pl1_plv0', 14490, 7575)</w:t>
      </w:r>
    </w:p>
    <w:p>
      <w:r>
        <w:t>(True, 'Dacia', 'Logan', 2022, 3, 'Limuzina', 'Benzin', 999, 91, True, True, False, 'Euro 6 ', 'Prednji ', False, '4/5 vrata ', '5 sedišta ', True, 'Manuelna klima ', 'Plava ', 'Crna ', 'Štof ', 'Nije registrovan ', False, 'Domaće tablice ', False, '?', False, False, 'Zrenjanin', 'https://www.polovniautomobili.com/auto-oglasi/17885523/dacia-logan?attp=p0_pv0_pc0_pl1_plv0', 14490, 13183)</w:t>
      </w:r>
    </w:p>
    <w:p>
      <w:r>
        <w:t>(True, 'Renault', 'Clio', 2022, 5, 'Hečbek', 'Benzin', 999, 65, False, True, True, 'Euro 6 ', 'Prednji ', False, '4/5 vrata ', '5 sedišta ', True, 'Manuelna klima ', 'Bela ', 'Crna ', 'Štof ', 'Nije registrovan ', False, 'Na ime kupca ', False, '?', False, False, 'Beograd', 'https://www.polovniautomobili.com/auto-oglasi/18735632/renault-clio-limited-sce-65?attp=p1_pv0_pc1_pl1_plv0', 14430, 7535)</w:t>
      </w:r>
    </w:p>
    <w:p>
      <w:r>
        <w:t>(True, 'Fiat', '500', 2022, 1, 'Hečbek', 'Benzin', 999, 69, True, True, False, 'Euro 6 ', 'Prednji ', False, '2/3 vrata ', '4 sedišta ', True, 'Automatska klima ', 'Siva ', '?', 'Kombinovana koža ', 'Nije registrovan ', False, 'Na ime kupca ', False, '?', True, True, 'Čačak', 'https://www.polovniautomobili.com/auto-oglasi/19660023/fiat-500-10-hybrid-connect?attp=p1_pv0_pc1_pl1_plv0', 14040, 8592)</w:t>
      </w:r>
    </w:p>
    <w:p>
      <w:r>
        <w:t>(True, 'Hyundai', 'i10', 2022, 5, 'Hečbek', 'Benzin', 1197, 83, False, True, False, 'Euro 6 ', 'Prednji ', False, '4/5 vrata ', '5 sedišta ', True, 'Automatska klima ', 'Crvena ', 'Crna ', 'Štof ', 'Nije registrovan ', False, 'Na ime kupca ', False, '?', False, False, 'Kraljevo', 'https://www.polovniautomobili.com/auto-oglasi/19950060/hyundai-i10-12-mpi?attp=p1_pv0_pc1_pl1_plv0', 14040, 3955)</w:t>
      </w:r>
    </w:p>
    <w:p>
      <w:r>
        <w:t>(True, 'Fiat', '500', 2022, 0, 'Hečbek', 'Hibridni pogon', 999, 71, True, True, False, 'Euro 6 ', 'Prednji ', False, '2/3 vrata ', '4 sedišta ', True, 'Automatska klima ', 'Crvena ', 'Bež ', 'Kombinovana koža ', 'Nije registrovan ', False, 'Na ime kupca ', False, '?', False, False, 'Novi Sad', 'https://www.polovniautomobili.com/auto-oglasi/18131235/fiat-500-10-dolcevita?attp=p1_pv0_pc1_pl1_plv0', 13990, 10884)</w:t>
      </w:r>
    </w:p>
    <w:p>
      <w:r>
        <w:t>(True, 'Fiat', '500', 2022, 0, 'Hečbek', 'Benzin', 999, 69, True, True, False, 'Euro 6 ', 'Prednji ', False, '2/3 vrata ', '4 sedišta ', True, 'Manuelna klima ', 'Narandžasta ', 'Druga ', 'Štof ', 'Nije registrovan ', False, 'Na ime kupca ', False, '?', True, True, 'Beograd', 'https://www.polovniautomobili.com/auto-oglasi/19803710/fiat-500-10-70hp-cult?attp=p1_pv0_pc1_pl1_plv0', 13940, 10423)</w:t>
      </w:r>
    </w:p>
    <w:p>
      <w:r>
        <w:t>(True, 'Jeep', 'Compass', 2021, 4000, 'Džip/SUV', 'Benzin', 1345, 150, True, True, False, 'Euro 6 ', 'Prednji ', True, '4/5 vrata ', '5 sedišta ', True, 'Automatska klima ', 'Crna ', 'Crna ', 'Kombinovana koža ', '08.2022. ', True, 'Domaće tablice ', True, '?', False, False, 'Čačak', 'https://www.polovniautomobili.com/auto-oglasi/20032647/jeep-compass-limited-editijon?attp=p0_pv0_pc0_pl1_plv0', 13900, 30954)</w:t>
      </w:r>
    </w:p>
    <w:p>
      <w:r>
        <w:t>(True, 'Dacia', 'Logan', 2021, 5161, 'Limuzina', 'Benzin + Gas (TNG)', 999, 90, True, True, False, 'Euro 6 ', 'Prednji ', False, '4/5 vrata ', '5 sedišta ', True, 'Manuelna klima ', 'Bela ', 'Crna ', 'Štof ', '07.2022. ', True, 'Domaće tablice ', False, '?', False, False, 'Arilje', 'https://www.polovniautomobili.com/auto-oglasi/19864649/dacia-logan-10-sce-eco-g?attp=p0_pv0_pc0_pl1_plv0', 13600, 41182)</w:t>
      </w:r>
    </w:p>
    <w:p>
      <w:r>
        <w:t>(True, 'Fiat', '500', 2022, 0, 'Hečbek', 'Benzin', 999, 69, True, True, False, 'Euro 6 ', 'Prednji ', False, '2/3 vrata ', '4 sedišta ', True, 'Manuelna klima ', 'Narandžasta ', 'Crna ', 'Štof ', 'Nije registrovan ', False, 'Domaće tablice ', False, '?', False, False, 'Šabac', 'https://www.polovniautomobili.com/auto-oglasi/19752621/fiat-500-10-bsg-hibrd-cult?attp=p1_pv0_pc1_pl1_plv0', 13500, 11139)</w:t>
      </w:r>
    </w:p>
    <w:p>
      <w:r>
        <w:t>(True, 'Kia', 'Rio', 2021, 16000, 'Hečbek', 'Benzin', 1197, 84, True, True, False, 'Euro 6 ', 'Prednji ', False, '4/5 vrata ', '5 sedišta ', True, 'Automatska klima ', 'Plava ', 'Siva ', 'Štof ', '06.2023. ', True, 'Domaće tablice ', False, '?', False, False, 'Novi Sad', 'https://www.polovniautomobili.com/auto-oglasi/19861130/kia-rio-12-vision?attp=p0_pv0_pc0_pl1_plv0', 13499, 43627)</w:t>
      </w:r>
    </w:p>
    <w:p>
      <w:r>
        <w:t>(True, 'Volkswagen', 'up!', 2022, 1, 'Hečbek', 'Benzin', 999, 65, True, True, False, 'Euro 6 ', 'Prednji ', False, '2/3 vrata ', '4 sedišta ', True, 'Manuelna klima ', 'Crvena ', 'Siva ', 'Štof ', 'Nije registrovan ', False, 'Na ime kupca ', False, 'Nemačka ', False, False, 'Kragujevac', 'https://www.polovniautomobili.com/auto-oglasi/19955615/volkswagen-up-10-mpi?attp=p1_pv0_pc1_pl1_plv0', 13470, 8941)</w:t>
      </w:r>
    </w:p>
    <w:p>
      <w:r>
        <w:t>(True, 'Hyundai', 'i20', 2022, 5, 'Hečbek', 'Benzin', 1197, 84, False, True, False, 'Euro 6 ', 'Prednji ', False, '4/5 vrata ', '5 sedišta ', True, 'Manuelna klima ', 'Bela ', 'Crna ', 'Štof ', 'Nije registrovan ', False, 'Na ime kupca ', False, '?', False, False, 'Kraljevo', 'https://www.polovniautomobili.com/auto-oglasi/18223419/hyundai-i20-12-mpi-comfort?attp=p1_pv0_pc1_pl1_plv0', 13390, 6593)</w:t>
      </w:r>
    </w:p>
    <w:p>
      <w:r>
        <w:t>(True, 'Hyundai', 'i10', 2022, 0, 'Hečbek', 'Benzin', 1197, 84, False, True, False, 'Euro 6 ', 'Prednji ', False, '4/5 vrata ', '5 sedišta ', True, 'Automatska klima ', 'Siva ', 'Siva ', 'Štof ', 'Nije registrovan ', False, 'Na ime kupca ', False, '?', False, False, 'Majur', 'https://www.polovniautomobili.com/auto-oglasi/18264104/hyundai-i10-12-mpe-pemium?attp=p1_pv0_pc1_pl1_plv0', 13390, 4147)</w:t>
      </w:r>
    </w:p>
    <w:p>
      <w:r>
        <w:t>(True, 'Hyundai', 'i20', 2022, 5, 'Hečbek', 'Benzin', 1248, 84, False, True, False, 'Euro 6 ', 'Prednji ', False, '4/5 vrata ', '5 sedišta ', True, 'Manuelna klima ', 'Bela ', 'Crna ', 'Štof ', 'Nije registrovan ', False, 'Na ime kupca ', False, '?', False, False, 'Zrenjanin', 'https://www.polovniautomobili.com/auto-oglasi/17677603/hyundai-i20-12-mpi-comfort-bela?attp=p1_pv0_pc1_pl1_plv0', 13390, 8411)</w:t>
      </w:r>
    </w:p>
    <w:p>
      <w:r>
        <w:t>(True, 'Fiat', '500', 2022, 2, 'Hečbek', 'Benzin', 999, 69, True, True, False, 'Euro 6 ', 'Prednji ', False, '2/3 vrata ', '4 sedišta ', True, 'Manuelna klima ', 'Narandžasta ', 'Druga ', 'Štof ', 'Nije registrovan ', False, 'Na ime kupca ', False, '?', True, True, 'Čačak', 'https://www.polovniautomobili.com/auto-oglasi/19694168/fiat-500-10-bsg-hybrid-cult?attp=p1_pv0_pc1_pl1_plv0', 13240, 4665)</w:t>
      </w:r>
    </w:p>
    <w:p>
      <w:r>
        <w:t>(True, 'Fiat', '500', 2021, 9000, 'Hečbek', 'Hibridni pogon', 999, 69, True, True, False, 'Euro 6 ', 'Prednji ', False, '2/3 vrata ', '4 sedišta ', True, 'Automatska klima ', 'Bela ', 'Druga ', 'Prirodna koža ', '06.2023. ', True, 'Domaće tablice ', False, '?', False, False, 'Novi Sad', 'https://www.polovniautomobili.com/auto-oglasi/20041215/fiat-500-10-dolcevita-sport?attp=p1_pv0_pc1_pl1_plv0', 13100, 7168)</w:t>
      </w:r>
    </w:p>
    <w:p>
      <w:r>
        <w:t>(True, 'Hyundai', 'i10', 2022, 5, 'Hečbek', 'Benzin', 998, 67, True, True, False, 'Euro 6 ', 'Prednji ', False, '4/5 vrata ', '5 sedišta ', True, 'Automatska klima ', 'Plava ', '?', 'Štof ', 'Nije registrovan ', False, 'Na ime kupca ', False, '?', False, False, 'Zrenjanin', 'https://www.polovniautomobili.com/auto-oglasi/18377216/hyundai-i10-10-mpi-premium?attp=p1_pv0_pc1_pl1_plv0', 12990, 7263)</w:t>
      </w:r>
    </w:p>
    <w:p>
      <w:r>
        <w:t>(True, 'Hyundai', 'i10', 2022, 1, 'Hečbek', 'Benzin', 1197, 61, True, True, False, 'Euro 6 ', 'Prednji ', False, '4/5 vrata ', '5 sedišta ', True, 'Automatska klima ', 'Plava ', 'Crna ', 'Štof ', 'Nije registrovan ', False, 'Na ime kupca ', False, '?', False, False, 'Jagodina', 'https://www.polovniautomobili.com/auto-oglasi/18233883/hyundai-i10-12?attp=p1_pv0_pc1_pl1_plv0', 12790, 8587)</w:t>
      </w:r>
    </w:p>
    <w:p>
      <w:r>
        <w:t>(True, 'Hyundai', 'i10', 2022, 0, 'Hečbek', 'Benzin', 1248, 84, False, True, False, 'Euro 6 ', 'Prednji ', False, '4/5 vrata ', '5 sedišta ', True, 'Manuelna klima ', 'Bež ', 'Crna ', 'Štof ', 'Nije registrovan ', False, 'Na ime kupca ', False, '?', False, False, 'Novi Sad', 'https://www.polovniautomobili.com/auto-oglasi/17371895/hyundai-i10-12-mpi-style?attp=p1_pv0_pc1_pl1_plv0', 12790, 9057)</w:t>
      </w:r>
    </w:p>
    <w:p>
      <w:r>
        <w:t>(True, 'Renault', 'Clio', 2021, 14597, 'Hečbek', 'Benzin', 999, 67, True, True, False, 'Euro 6 ', 'Prednji ', False, '4/5 vrata ', '5 sedišta ', True, 'Automatska klima ', 'Siva ', 'Siva ', 'Štof ', 'Nije registrovan ', False, 'Na ime kupca ', False, 'Francuska ', False, False, 'Kragujevac', 'https://www.polovniautomobili.com/auto-oglasi/19879719/renault-clio-10tce?attp=p0_pv0_pc0_pl1_plv0', 12450, 35658)</w:t>
      </w:r>
    </w:p>
    <w:p>
      <w:r>
        <w:t>(True, 'Hyundai', 'i10', 2022, 1, 'Hečbek', 'Benzin', 1197, 84, True, True, False, 'Euro 6 ', 'Prednji ', False, '4/5 vrata ', '5 sedišta ', True, 'Manuelna klima ', 'Siva ', 'Crna ', 'Štof ', 'Nije registrovan ', False, 'Domaće tablice ', False, '?', False, False, 'Jagodina', 'https://www.polovniautomobili.com/auto-oglasi/17997659/hyundai-i10-12-mpi?attp=p1_pv0_pc1_pl1_plv0', 12390, 11127)</w:t>
      </w:r>
    </w:p>
    <w:p>
      <w:r>
        <w:t>(True, 'Hyundai', 'i10', 2022, 4, 'Hečbek', 'Benzin', 998, 67, True, True, False, 'Euro 6 ', 'Prednji ', False, '4/5 vrata ', '5 sedišta ', True, 'Manuelna klima ', 'Plava ', 'Crna ', '?', 'Nije registrovan ', False, 'Na ime kupca ', False, '?', True, False, 'Sombor', 'https://www.polovniautomobili.com/auto-oglasi/18270278/hyundai-i10-style?attp=p1_pv0_pc1_pl1_plv0', 12390, 11493)</w:t>
      </w:r>
    </w:p>
    <w:p>
      <w:r>
        <w:t>(True, 'Hyundai', 'i10', 2022, 0, 'Hečbek', 'Benzin', 998, 67, False, True, False, 'Euro 6 ', 'Prednji ', False, '4/5 vrata ', '5 sedišta ', True, 'Manuelna klima ', 'Bela ', 'Crna ', '?', 'Nije registrovan ', False, 'Na ime kupca ', False, '?', False, False, 'Majur', 'https://www.polovniautomobili.com/auto-oglasi/18458309/hyundai-i10-10-comfort?attp=p1_pv0_pc1_pl1_plv0', 11090, 4149)</w:t>
      </w:r>
    </w:p>
    <w:p>
      <w:r>
        <w:t>(True, 'Kia', 'Rio', 2021, 16500, 'Hečbek', 'Benzin', 1197, 84, True, True, False, 'Euro 6 ', 'Prednji ', False, '4/5 vrata ', '5 sedišta ', True, 'Manuelna klima ', 'Bela ', 'Crna ', 'Štof ', '05.2022. ', True, 'Domaće tablice ', False, '?', False, False, 'Topola', 'https://www.polovniautomobili.com/auto-oglasi/19553807/kia-rio-12-lx-edition?attp=p0_pv0_pc0_pl1_plv0', 10999, 35500)</w:t>
      </w:r>
    </w:p>
    <w:p>
      <w:r>
        <w:t>(True, 'Dacia', 'Logan', 2021, 15500, 'Limuzina', 'Benzin', 998, 73, True, True, False, 'Euro 6 ', 'Prednji ', False, '4/5 vrata ', '5 sedišta ', True, 'Manuelna klima ', 'Bela ', 'Siva ', 'Štof ', '06.2023. ', True, 'Domaće tablice ', False, '?', False, False, 'Beograd', 'https://www.polovniautomobili.com/auto-oglasi/20044976/dacia-logan?attp=p0_pv0_pc0_pl1_plv0', 10800, 25395)</w:t>
      </w:r>
    </w:p>
    <w:p>
      <w:r>
        <w:t>(True, 'Alfa Romeo', '156', 2022, 222000, 'Karavan', 'Dizel', 1980, 110, True, True, False, 'Euro 3 ', 'Prednji ', False, '4/5 vrata ', '5 sedišta ', True, 'Automatska klima ', 'Siva ', 'Crna ', 'Prirodna koža ', '04.2023. ', True, 'Domaće tablice ', False, '?', False, False, 'Kragujevac', 'https://www.polovniautomobili.com/auto-oglasi/20050086/alfa-romeo-156-19jtd?attp=p0_pv0_pc0_pl1_plv0', 1950, 23235)</w:t>
      </w:r>
    </w:p>
    <w:p>
      <w:r>
        <w:t>(True, 'Volkswagen', 'Tiguan', 2022, 10, 'Džip/SUV', 'Benzin', 1498, 150, True, True, False, 'Euro 6 ', 'Prednji ', True, '4/5 vrata ', '5 sedišta ', True, 'Automatska klima ', 'Bela ', 'Crna ', 'Štof ', '05.2023. ', True, 'Domaće tablice ', False, '?', False, False, 'Beograd', 'https://www.polovniautomobili.com/auto-oglasi/20013746/volkswagen-tiguan-dugorocni-najam?attp=p1_pv0_pc1_pl1_plv0', 799, 10609)</w:t>
      </w:r>
    </w:p>
    <w:p>
      <w:r>
        <w:t>(True, 'Škoda', 'Superb', 2022, 50, 'Hečbek', 'Dizel', 1968, 150, True, True, False, 'Euro 6 ', 'Prednji ', True, '4/5 vrata ', '5 sedišta ', True, 'Automatska klima ', 'Crna ', 'Crna ', 'Štof ', '04.2023. ', True, 'Domaće tablice ', False, '?', False, False, 'Beograd', 'https://www.polovniautomobili.com/auto-oglasi/19844028/skoda-superb-nova-vozila-najam?attp=p1_pv0_pc1_pl1_plv0', 799, 12043)</w:t>
      </w:r>
    </w:p>
    <w:p>
      <w:r>
        <w:t>(True, 'Land Rover', 'Discovery Sport', 2022, 15, 'Džip/SUV', 'Hibridni pogon', 1997, 165, False, True, False, 'Euro 6 ', 'Prednji ', True, '4/5 vrata ', '5 sedišta ', True, 'Automatska klima ', 'Crna ', 'Druga ', 'Kombinovana koža ', '05.2023. ', True, 'Domaće tablice ', False, '?', True, True, 'Zemun', 'https://www.polovniautomobili.com/auto-oglasi/19866114/land-rover-discovery-sport-hybrid?attp=p0_pv0_pc0_pl1_plv0', 690, 17080)</w:t>
      </w:r>
    </w:p>
    <w:p>
      <w:r>
        <w:t>(True, 'BMW', 'X1', 2022, 7, 'Džip/SUV', 'Dizel', 1995, 150, False, True, False, 'Euro 6 ', 'Zadnji ', True, '4/5 vrata ', '5 sedišta ', True, 'Manuelna klima ', 'Bela ', 'Crna ', 'Kombinovana koža ', '05.2023. ', True, 'Domaće tablice ', False, '?', False, True, 'Zemun', 'https://www.polovniautomobili.com/auto-oglasi/20063059/bmw-x1-m?attp=p1_pv0_pc1_pl1_plv0', 470, 4534)</w:t>
      </w:r>
    </w:p>
    <w:p>
      <w:r>
        <w:t>(True, 'Opel', 'Astra F', 2021, 898, 'Pickup', 'Hibridni pogon', 565, 34, True, True, False, 'Euro 1 ', 'Prednji ', False, '4/5 vrata ', '2 sedišta ', True, 'Nema klimu ', 'Braon ', 'Druga ', 'Drugi ', 'Nije registrovan ', False, 'Domaće tablice ', False, '?', False, False, 'Jagodina', 'https://www.polovniautomobili.com/auto-oglasi/20055337/opel-astra-f?attp=p0_pv0_pc0_pl1_plv0', 200, 21098)</w:t>
      </w:r>
    </w:p>
    <w:p>
      <w:pPr>
        <w:pStyle w:val="Title"/>
      </w:pPr>
      <w:r>
        <w:rPr>
          <w:b/>
        </w:rPr>
        <w:t>Cars with the biggest capacity</w:t>
      </w:r>
    </w:p>
    <w:p>
      <w:r>
        <w:t>(True, 'Volvo', 'S40', 1998, 410000, 'Limuzina', 'Dizel', 18701870, 90, False, True, False, 'Euro 3 ', 'Prednji ', False, '4/5 vrata ', '5 sedišta ', True, 'Manuelna klima ', 'Crna ', 'Crna ', 'Kombinovana koža ', '08.2022. ', True, 'Domaće tablice ', False, '?', False, False, 'Pančevo', 'https://www.polovniautomobili.com/auto-oglasi/19961084/volvo-s40-19-td?attp=p0_pv0_pc0_pl1_plv0', 950, 50304)</w:t>
      </w:r>
    </w:p>
    <w:p>
      <w:pPr>
        <w:pStyle w:val="Title"/>
      </w:pPr>
      <w:r>
        <w:rPr>
          <w:b/>
        </w:rPr>
        <w:t>Cars with the biggest horsepower</w:t>
      </w:r>
    </w:p>
    <w:p>
      <w:r>
        <w:t>(True, 'Ford', 'Mustang', 2014, 32000, 'Kupe', 'Benzin', 4951, 900, True, True, False, 'Euro 5 ', 'Zadnji ', True, '2/3 vrata ', '5 sedišta ', True, 'Automatska klima ', 'Crvena ', 'Crna ', 'Prirodna koža ', '11.2022. ', True, 'Strane tablice ', False, '?', False, False, 'Novi Sad', 'https://www.polovniautomobili.com/auto-oglasi/18994058/ford-mustang-gt-900-hp?attp=p0_pv0_pc0_pl1_plv0', 54900, 13618)</w:t>
      </w:r>
    </w:p>
    <w:p>
      <w:pPr>
        <w:pStyle w:val="Title"/>
      </w:pPr>
      <w:r>
        <w:rPr>
          <w:b/>
        </w:rPr>
        <w:t>Cars with the biggest mileage</w:t>
      </w:r>
    </w:p>
    <w:p>
      <w:r>
        <w:t>(True, 'Audi', '80', 1991, 4000000, 'Limuzina', 'Benzin + Gas (TNG)', 1600, 83, True, True, False, 'Euro 3 ', 'Prednji ', False, '4/5 vrata ', '5 sedišta ', True, 'Nema klimu ', 'Siva ', 'Crna ', 'Štof ', '04.2023. ', True, 'Domaće tablice ', False, '?', False, False, 'Pančevo', 'https://www.polovniautomobili.com/auto-oglasi/19977382/audi-80-16?attp=p0_pv0_pc0_pl1_plv0', 990, 46905)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rial" w:hAnsi="Arial"/>
      <w:color w:val="17365D" w:themeColor="text2" w:themeShade="BF"/>
      <w:spacing w:val="5"/>
      <w:kern w:val="28"/>
      <w:sz w:val="4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